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158" w:rsidRDefault="00D9151E">
      <w:pPr>
        <w:spacing w:after="0"/>
        <w:jc w:val="center"/>
        <w:rPr>
          <w:rFonts w:ascii="Old English Text MT" w:hAnsi="Old English Text MT" w:cs="Times New Roman"/>
          <w:sz w:val="28"/>
          <w:szCs w:val="28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eastAsia="en-PH"/>
        </w:rPr>
        <w:drawing>
          <wp:anchor distT="0" distB="0" distL="114300" distR="114300" simplePos="0" relativeHeight="251659264" behindDoc="0" locked="0" layoutInCell="1" allowOverlap="1" wp14:anchorId="623EEAD7" wp14:editId="22C42927">
            <wp:simplePos x="0" y="0"/>
            <wp:positionH relativeFrom="page">
              <wp:posOffset>3497580</wp:posOffset>
            </wp:positionH>
            <wp:positionV relativeFrom="paragraph">
              <wp:posOffset>-80645</wp:posOffset>
            </wp:positionV>
            <wp:extent cx="718185" cy="585470"/>
            <wp:effectExtent l="0" t="0" r="0" b="5080"/>
            <wp:wrapNone/>
            <wp:docPr id="7" name="Picture 2" descr="Description: F:\siLOGO_color_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Description: F:\siLOGO_color_whit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185" cy="58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10D1">
        <w:rPr>
          <w:rFonts w:ascii="Old English Text MT" w:hAnsi="Old English Text MT" w:cs="Times New Roman"/>
          <w:sz w:val="28"/>
          <w:szCs w:val="28"/>
        </w:rPr>
        <w:t xml:space="preserve"> </w:t>
      </w:r>
      <w:proofErr w:type="spellStart"/>
      <w:r>
        <w:rPr>
          <w:rFonts w:ascii="Old English Text MT" w:hAnsi="Old English Text MT" w:cs="Times New Roman"/>
          <w:sz w:val="28"/>
          <w:szCs w:val="28"/>
        </w:rPr>
        <w:t>Silay</w:t>
      </w:r>
      <w:proofErr w:type="spellEnd"/>
      <w:r>
        <w:rPr>
          <w:rFonts w:ascii="Old English Text MT" w:hAnsi="Old English Text MT" w:cs="Times New Roman"/>
          <w:sz w:val="28"/>
          <w:szCs w:val="28"/>
        </w:rPr>
        <w:t xml:space="preserve"> Institute, Incorporated</w:t>
      </w:r>
    </w:p>
    <w:p w:rsidR="00242158" w:rsidRDefault="00D915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BUSINESS AND ACCOUNTANCY</w:t>
      </w:r>
    </w:p>
    <w:p w:rsidR="00242158" w:rsidRDefault="000F61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BSAI</w:t>
      </w:r>
      <w:r w:rsidR="00D9151E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</w:t>
      </w:r>
      <w:r w:rsidR="00D9151E">
        <w:rPr>
          <w:rFonts w:ascii="Times New Roman" w:hAnsi="Times New Roman" w:cs="Times New Roman"/>
          <w:b/>
          <w:bCs/>
          <w:sz w:val="24"/>
          <w:szCs w:val="24"/>
        </w:rPr>
        <w:t>CHEDULE OF CLASSES</w:t>
      </w:r>
    </w:p>
    <w:p w:rsidR="000E61AC" w:rsidRDefault="000E61A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6799" w:type="dxa"/>
        <w:tblLook w:val="04A0" w:firstRow="1" w:lastRow="0" w:firstColumn="1" w:lastColumn="0" w:noHBand="0" w:noVBand="1"/>
      </w:tblPr>
      <w:tblGrid>
        <w:gridCol w:w="5688"/>
        <w:gridCol w:w="4889"/>
        <w:gridCol w:w="6222"/>
      </w:tblGrid>
      <w:tr w:rsidR="000E61AC" w:rsidTr="000E61AC">
        <w:tc>
          <w:tcPr>
            <w:tcW w:w="5688" w:type="dxa"/>
            <w:tcBorders>
              <w:bottom w:val="single" w:sz="4" w:space="0" w:color="auto"/>
            </w:tcBorders>
          </w:tcPr>
          <w:p w:rsidR="000E61AC" w:rsidRDefault="000E61AC" w:rsidP="000E61A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E61AC" w:rsidRDefault="000E61AC" w:rsidP="000E61A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ADVISE</w:t>
            </w:r>
            <w:r w:rsidR="000B7E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R:</w:t>
            </w:r>
            <w:r w:rsidR="00521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DR. MAE B. FERRARO</w:t>
            </w:r>
          </w:p>
          <w:p w:rsidR="000E61AC" w:rsidRDefault="000E61AC" w:rsidP="000E61A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89" w:type="dxa"/>
            <w:tcBorders>
              <w:top w:val="nil"/>
              <w:bottom w:val="nil"/>
            </w:tcBorders>
            <w:shd w:val="clear" w:color="auto" w:fill="auto"/>
          </w:tcPr>
          <w:p w:rsidR="000E61AC" w:rsidRDefault="000E61A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22" w:type="dxa"/>
            <w:shd w:val="clear" w:color="auto" w:fill="auto"/>
          </w:tcPr>
          <w:p w:rsidR="000E61AC" w:rsidRDefault="000E61A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E61AC" w:rsidRDefault="000E61A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LEVEL &amp; COURSE : BSAIS 1 A</w:t>
            </w:r>
          </w:p>
        </w:tc>
      </w:tr>
    </w:tbl>
    <w:p w:rsidR="000E61AC" w:rsidRDefault="000E61AC" w:rsidP="000E61A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</w:t>
      </w:r>
      <w:r w:rsidR="00703C2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</w:t>
      </w:r>
      <w:r w:rsidR="00112E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3C21">
        <w:rPr>
          <w:rFonts w:ascii="Times New Roman" w:hAnsi="Times New Roman" w:cs="Times New Roman"/>
          <w:b/>
          <w:bCs/>
          <w:sz w:val="24"/>
          <w:szCs w:val="24"/>
        </w:rPr>
        <w:t xml:space="preserve">  CLASS SCHEDULE</w:t>
      </w:r>
    </w:p>
    <w:tbl>
      <w:tblPr>
        <w:tblStyle w:val="TableGrid"/>
        <w:tblW w:w="16659" w:type="dxa"/>
        <w:tblInd w:w="108" w:type="dxa"/>
        <w:tblLook w:val="04A0" w:firstRow="1" w:lastRow="0" w:firstColumn="1" w:lastColumn="0" w:noHBand="0" w:noVBand="1"/>
      </w:tblPr>
      <w:tblGrid>
        <w:gridCol w:w="1850"/>
        <w:gridCol w:w="2207"/>
        <w:gridCol w:w="2536"/>
        <w:gridCol w:w="2509"/>
        <w:gridCol w:w="2330"/>
        <w:gridCol w:w="2822"/>
        <w:gridCol w:w="2405"/>
      </w:tblGrid>
      <w:tr w:rsidR="00242158">
        <w:trPr>
          <w:trHeight w:val="385"/>
        </w:trPr>
        <w:tc>
          <w:tcPr>
            <w:tcW w:w="1850" w:type="dxa"/>
            <w:vMerge w:val="restart"/>
            <w:vAlign w:val="center"/>
          </w:tcPr>
          <w:p w:rsidR="00242158" w:rsidRDefault="0024215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242158" w:rsidRDefault="00D915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14809" w:type="dxa"/>
            <w:gridSpan w:val="6"/>
            <w:vAlign w:val="center"/>
          </w:tcPr>
          <w:p w:rsidR="00242158" w:rsidRDefault="002A0090" w:rsidP="002A0090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6"/>
                <w:szCs w:val="26"/>
                <w:lang w:val="en-US"/>
              </w:rPr>
              <w:t xml:space="preserve">                                                      </w:t>
            </w:r>
            <w:r w:rsidR="00D9151E">
              <w:rPr>
                <w:rFonts w:ascii="Times New Roman" w:hAnsi="Times New Roman" w:cs="Times New Roman"/>
                <w:b/>
                <w:bCs/>
                <w:color w:val="0000FF"/>
                <w:sz w:val="26"/>
                <w:szCs w:val="26"/>
                <w:lang w:val="en-US"/>
              </w:rPr>
              <w:t>ROOM 1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6"/>
                <w:szCs w:val="26"/>
                <w:lang w:val="en-US"/>
              </w:rPr>
              <w:t>5</w:t>
            </w:r>
          </w:p>
        </w:tc>
      </w:tr>
      <w:tr w:rsidR="00242158">
        <w:trPr>
          <w:trHeight w:val="307"/>
        </w:trPr>
        <w:tc>
          <w:tcPr>
            <w:tcW w:w="1850" w:type="dxa"/>
            <w:vMerge/>
            <w:vAlign w:val="center"/>
          </w:tcPr>
          <w:p w:rsidR="00242158" w:rsidRDefault="0024215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  <w:vAlign w:val="center"/>
          </w:tcPr>
          <w:p w:rsidR="00242158" w:rsidRDefault="00D915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Monday</w:t>
            </w:r>
          </w:p>
        </w:tc>
        <w:tc>
          <w:tcPr>
            <w:tcW w:w="2536" w:type="dxa"/>
            <w:vAlign w:val="center"/>
          </w:tcPr>
          <w:p w:rsidR="00242158" w:rsidRDefault="00D915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Tuesday</w:t>
            </w:r>
          </w:p>
        </w:tc>
        <w:tc>
          <w:tcPr>
            <w:tcW w:w="2509" w:type="dxa"/>
            <w:vAlign w:val="center"/>
          </w:tcPr>
          <w:p w:rsidR="00242158" w:rsidRDefault="00D915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Wednesday</w:t>
            </w:r>
          </w:p>
        </w:tc>
        <w:tc>
          <w:tcPr>
            <w:tcW w:w="2330" w:type="dxa"/>
            <w:vAlign w:val="center"/>
          </w:tcPr>
          <w:p w:rsidR="00242158" w:rsidRDefault="00D915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Thursday</w:t>
            </w:r>
          </w:p>
        </w:tc>
        <w:tc>
          <w:tcPr>
            <w:tcW w:w="2822" w:type="dxa"/>
            <w:vAlign w:val="center"/>
          </w:tcPr>
          <w:p w:rsidR="00242158" w:rsidRDefault="00D915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Friday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2405" w:type="dxa"/>
            <w:vAlign w:val="center"/>
          </w:tcPr>
          <w:p w:rsidR="00242158" w:rsidRDefault="00D915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Saturday</w:t>
            </w:r>
          </w:p>
        </w:tc>
      </w:tr>
      <w:tr w:rsidR="00DF393E" w:rsidTr="000E61AC">
        <w:trPr>
          <w:trHeight w:val="737"/>
        </w:trPr>
        <w:tc>
          <w:tcPr>
            <w:tcW w:w="1850" w:type="dxa"/>
            <w:vAlign w:val="center"/>
          </w:tcPr>
          <w:p w:rsidR="00DF393E" w:rsidRDefault="00DF39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8:00-9:30 a.m.</w:t>
            </w:r>
          </w:p>
        </w:tc>
        <w:tc>
          <w:tcPr>
            <w:tcW w:w="2207" w:type="dxa"/>
            <w:vAlign w:val="center"/>
          </w:tcPr>
          <w:p w:rsidR="00DF393E" w:rsidRDefault="00DF393E" w:rsidP="00547D1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Purposive</w:t>
            </w:r>
          </w:p>
          <w:p w:rsidR="00DF393E" w:rsidRDefault="00DF393E" w:rsidP="00547D1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Communication GCE01</w:t>
            </w:r>
          </w:p>
          <w:p w:rsidR="00DF393E" w:rsidRPr="00507F21" w:rsidRDefault="00DF393E" w:rsidP="00547D1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4369B">
              <w:rPr>
                <w:rFonts w:ascii="Times New Roman" w:hAnsi="Times New Roman" w:cs="Times New Roman"/>
                <w:color w:val="C00000"/>
                <w:lang w:val="en-US"/>
              </w:rPr>
              <w:t xml:space="preserve">Ms.  </w:t>
            </w:r>
            <w:proofErr w:type="spellStart"/>
            <w:r w:rsidRPr="00C4369B">
              <w:rPr>
                <w:rFonts w:ascii="Times New Roman" w:hAnsi="Times New Roman" w:cs="Times New Roman"/>
                <w:color w:val="C00000"/>
                <w:lang w:val="en-US"/>
              </w:rPr>
              <w:t>Magbanua</w:t>
            </w:r>
            <w:proofErr w:type="spellEnd"/>
          </w:p>
        </w:tc>
        <w:tc>
          <w:tcPr>
            <w:tcW w:w="2536" w:type="dxa"/>
            <w:vAlign w:val="center"/>
          </w:tcPr>
          <w:p w:rsidR="00DF393E" w:rsidRDefault="00DF393E" w:rsidP="0011369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4369B">
              <w:rPr>
                <w:rFonts w:ascii="Times New Roman" w:hAnsi="Times New Roman" w:cs="Times New Roman"/>
              </w:rPr>
              <w:t>English Grammar &amp; Usage 2</w:t>
            </w:r>
          </w:p>
          <w:p w:rsidR="00DF393E" w:rsidRDefault="00DF393E" w:rsidP="0011369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ICE01</w:t>
            </w:r>
          </w:p>
          <w:p w:rsidR="00DF393E" w:rsidRPr="00507F21" w:rsidRDefault="00DF393E" w:rsidP="0011369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69B">
              <w:rPr>
                <w:rFonts w:ascii="Times New Roman" w:hAnsi="Times New Roman" w:cs="Times New Roman"/>
                <w:color w:val="C00000"/>
              </w:rPr>
              <w:t>Ms.</w:t>
            </w:r>
            <w:proofErr w:type="spellEnd"/>
            <w:r w:rsidRPr="00C4369B">
              <w:rPr>
                <w:rFonts w:ascii="Times New Roman" w:hAnsi="Times New Roman" w:cs="Times New Roman"/>
                <w:color w:val="C00000"/>
              </w:rPr>
              <w:t xml:space="preserve">  </w:t>
            </w:r>
            <w:proofErr w:type="spellStart"/>
            <w:r w:rsidRPr="00C4369B">
              <w:rPr>
                <w:rFonts w:ascii="Times New Roman" w:hAnsi="Times New Roman" w:cs="Times New Roman"/>
                <w:color w:val="C00000"/>
              </w:rPr>
              <w:t>Magbanua</w:t>
            </w:r>
            <w:proofErr w:type="spellEnd"/>
          </w:p>
        </w:tc>
        <w:tc>
          <w:tcPr>
            <w:tcW w:w="2509" w:type="dxa"/>
            <w:vMerge w:val="restart"/>
            <w:vAlign w:val="center"/>
          </w:tcPr>
          <w:p w:rsidR="00DF393E" w:rsidRPr="00DF393E" w:rsidRDefault="00DF393E" w:rsidP="00DF39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F393E">
              <w:rPr>
                <w:rFonts w:ascii="Times New Roman" w:hAnsi="Times New Roman" w:cs="Times New Roman"/>
              </w:rPr>
              <w:t>PATHFIT 2</w:t>
            </w:r>
          </w:p>
          <w:p w:rsidR="00DF393E" w:rsidRPr="00DF393E" w:rsidRDefault="00DF393E" w:rsidP="00DF39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F393E">
              <w:rPr>
                <w:rFonts w:ascii="Times New Roman" w:hAnsi="Times New Roman" w:cs="Times New Roman"/>
              </w:rPr>
              <w:t>MPE02</w:t>
            </w:r>
          </w:p>
          <w:p w:rsidR="00DF393E" w:rsidRPr="00507F21" w:rsidRDefault="00DF393E" w:rsidP="00DF39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40E8">
              <w:rPr>
                <w:rFonts w:ascii="Times New Roman" w:hAnsi="Times New Roman" w:cs="Times New Roman"/>
                <w:color w:val="C00000"/>
              </w:rPr>
              <w:t>Ms.</w:t>
            </w:r>
            <w:proofErr w:type="spellEnd"/>
            <w:r w:rsidRPr="003940E8">
              <w:rPr>
                <w:rFonts w:ascii="Times New Roman" w:hAnsi="Times New Roman" w:cs="Times New Roman"/>
                <w:color w:val="C00000"/>
              </w:rPr>
              <w:t xml:space="preserve"> </w:t>
            </w:r>
            <w:proofErr w:type="spellStart"/>
            <w:r w:rsidRPr="003940E8">
              <w:rPr>
                <w:rFonts w:ascii="Times New Roman" w:hAnsi="Times New Roman" w:cs="Times New Roman"/>
                <w:color w:val="C00000"/>
              </w:rPr>
              <w:t>Hofilena</w:t>
            </w:r>
            <w:proofErr w:type="spellEnd"/>
          </w:p>
        </w:tc>
        <w:tc>
          <w:tcPr>
            <w:tcW w:w="2330" w:type="dxa"/>
            <w:vAlign w:val="center"/>
          </w:tcPr>
          <w:p w:rsidR="00DF393E" w:rsidRPr="00DF393E" w:rsidRDefault="00DF393E" w:rsidP="00DF39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F393E">
              <w:rPr>
                <w:rFonts w:ascii="Times New Roman" w:hAnsi="Times New Roman" w:cs="Times New Roman"/>
              </w:rPr>
              <w:t>IT, Application, Tools in Business</w:t>
            </w:r>
          </w:p>
          <w:p w:rsidR="00DF393E" w:rsidRPr="00DF393E" w:rsidRDefault="00DF393E" w:rsidP="00DF39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F393E">
              <w:rPr>
                <w:rFonts w:ascii="Times New Roman" w:hAnsi="Times New Roman" w:cs="Times New Roman"/>
              </w:rPr>
              <w:t>GCS12</w:t>
            </w:r>
          </w:p>
          <w:p w:rsidR="00DF393E" w:rsidRPr="00507F21" w:rsidRDefault="004C690B" w:rsidP="00DF39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C690B">
              <w:rPr>
                <w:rFonts w:ascii="Times New Roman" w:hAnsi="Times New Roman" w:cs="Times New Roman"/>
                <w:color w:val="C00000"/>
              </w:rPr>
              <w:t>NT</w:t>
            </w:r>
          </w:p>
        </w:tc>
        <w:tc>
          <w:tcPr>
            <w:tcW w:w="2822" w:type="dxa"/>
            <w:vAlign w:val="center"/>
          </w:tcPr>
          <w:p w:rsidR="00DF393E" w:rsidRDefault="00DF393E" w:rsidP="00B10F4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C0905">
              <w:rPr>
                <w:rFonts w:ascii="Times New Roman" w:hAnsi="Times New Roman" w:cs="Times New Roman"/>
                <w:lang w:val="en-US"/>
              </w:rPr>
              <w:t xml:space="preserve">Science, Technology &amp; Society </w:t>
            </w:r>
          </w:p>
          <w:p w:rsidR="00DF393E" w:rsidRDefault="00DF393E" w:rsidP="00B10F4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C0905">
              <w:rPr>
                <w:rFonts w:ascii="Times New Roman" w:hAnsi="Times New Roman" w:cs="Times New Roman"/>
                <w:lang w:val="en-US"/>
              </w:rPr>
              <w:t>GSC02</w:t>
            </w:r>
          </w:p>
          <w:p w:rsidR="00DF393E" w:rsidRPr="00507F21" w:rsidRDefault="00DF393E" w:rsidP="00B10F4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607DF">
              <w:rPr>
                <w:rFonts w:ascii="Times New Roman" w:hAnsi="Times New Roman" w:cs="Times New Roman"/>
                <w:color w:val="C00000"/>
                <w:lang w:val="en-US"/>
              </w:rPr>
              <w:t>Dr</w:t>
            </w:r>
            <w:proofErr w:type="spellEnd"/>
            <w:r w:rsidRPr="003607DF">
              <w:rPr>
                <w:rFonts w:ascii="Times New Roman" w:hAnsi="Times New Roman" w:cs="Times New Roman"/>
                <w:color w:val="C00000"/>
                <w:lang w:val="en-US"/>
              </w:rPr>
              <w:t xml:space="preserve"> </w:t>
            </w:r>
            <w:proofErr w:type="spellStart"/>
            <w:r w:rsidRPr="003607DF">
              <w:rPr>
                <w:rFonts w:ascii="Times New Roman" w:hAnsi="Times New Roman" w:cs="Times New Roman"/>
                <w:color w:val="C00000"/>
                <w:lang w:val="en-US"/>
              </w:rPr>
              <w:t>Santuya</w:t>
            </w:r>
            <w:proofErr w:type="spellEnd"/>
          </w:p>
        </w:tc>
        <w:tc>
          <w:tcPr>
            <w:tcW w:w="2405" w:type="dxa"/>
            <w:vAlign w:val="center"/>
          </w:tcPr>
          <w:p w:rsidR="00DF393E" w:rsidRPr="007017DF" w:rsidRDefault="00DF393E" w:rsidP="007017D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017DF">
              <w:rPr>
                <w:rFonts w:ascii="Times New Roman" w:hAnsi="Times New Roman" w:cs="Times New Roman"/>
              </w:rPr>
              <w:t xml:space="preserve">Conceptual Framework &amp; </w:t>
            </w:r>
            <w:proofErr w:type="spellStart"/>
            <w:r w:rsidRPr="007017DF">
              <w:rPr>
                <w:rFonts w:ascii="Times New Roman" w:hAnsi="Times New Roman" w:cs="Times New Roman"/>
              </w:rPr>
              <w:t>Acctg</w:t>
            </w:r>
            <w:proofErr w:type="spellEnd"/>
            <w:r w:rsidRPr="007017DF">
              <w:rPr>
                <w:rFonts w:ascii="Times New Roman" w:hAnsi="Times New Roman" w:cs="Times New Roman"/>
              </w:rPr>
              <w:t xml:space="preserve"> Standards</w:t>
            </w:r>
          </w:p>
          <w:p w:rsidR="00DF393E" w:rsidRDefault="00DF393E" w:rsidP="007017D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017DF">
              <w:rPr>
                <w:rFonts w:ascii="Times New Roman" w:hAnsi="Times New Roman" w:cs="Times New Roman"/>
              </w:rPr>
              <w:t>OAC02</w:t>
            </w:r>
          </w:p>
          <w:p w:rsidR="00DF393E" w:rsidRPr="00507F21" w:rsidRDefault="00DF393E" w:rsidP="007017D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13FED">
              <w:rPr>
                <w:rFonts w:ascii="Times New Roman" w:hAnsi="Times New Roman" w:cs="Times New Roman"/>
                <w:color w:val="C00000"/>
              </w:rPr>
              <w:t>Mr.</w:t>
            </w:r>
            <w:proofErr w:type="spellEnd"/>
            <w:r w:rsidRPr="00813FED">
              <w:rPr>
                <w:rFonts w:ascii="Times New Roman" w:hAnsi="Times New Roman" w:cs="Times New Roman"/>
                <w:color w:val="C00000"/>
              </w:rPr>
              <w:t xml:space="preserve"> Mantua</w:t>
            </w:r>
          </w:p>
        </w:tc>
      </w:tr>
      <w:tr w:rsidR="003940E8" w:rsidTr="00112ED2">
        <w:trPr>
          <w:trHeight w:val="890"/>
        </w:trPr>
        <w:tc>
          <w:tcPr>
            <w:tcW w:w="1850" w:type="dxa"/>
            <w:vAlign w:val="center"/>
          </w:tcPr>
          <w:p w:rsidR="003940E8" w:rsidRDefault="003940E8" w:rsidP="000E61AC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9:30-11:00:00a.m.</w:t>
            </w:r>
          </w:p>
        </w:tc>
        <w:tc>
          <w:tcPr>
            <w:tcW w:w="2207" w:type="dxa"/>
            <w:vAlign w:val="center"/>
          </w:tcPr>
          <w:p w:rsidR="003940E8" w:rsidRDefault="003940E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Mathematics in the Modern World</w:t>
            </w:r>
          </w:p>
          <w:p w:rsidR="003940E8" w:rsidRDefault="003940E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GCM02</w:t>
            </w:r>
          </w:p>
          <w:p w:rsidR="003940E8" w:rsidRPr="00507F21" w:rsidRDefault="003940E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306F">
              <w:rPr>
                <w:rFonts w:ascii="Times New Roman" w:hAnsi="Times New Roman" w:cs="Times New Roman"/>
                <w:color w:val="C00000"/>
              </w:rPr>
              <w:t>Ms.</w:t>
            </w:r>
            <w:proofErr w:type="spellEnd"/>
            <w:r w:rsidRPr="009A306F">
              <w:rPr>
                <w:rFonts w:ascii="Times New Roman" w:hAnsi="Times New Roman" w:cs="Times New Roman"/>
                <w:color w:val="C00000"/>
              </w:rPr>
              <w:t xml:space="preserve"> </w:t>
            </w:r>
            <w:proofErr w:type="spellStart"/>
            <w:r w:rsidRPr="009A306F">
              <w:rPr>
                <w:rFonts w:ascii="Times New Roman" w:hAnsi="Times New Roman" w:cs="Times New Roman"/>
                <w:color w:val="C00000"/>
              </w:rPr>
              <w:t>Balcita</w:t>
            </w:r>
            <w:proofErr w:type="spellEnd"/>
          </w:p>
        </w:tc>
        <w:tc>
          <w:tcPr>
            <w:tcW w:w="2536" w:type="dxa"/>
            <w:vAlign w:val="center"/>
          </w:tcPr>
          <w:p w:rsidR="003940E8" w:rsidRPr="003940E8" w:rsidRDefault="003940E8" w:rsidP="003940E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940E8">
              <w:rPr>
                <w:rFonts w:ascii="Times New Roman" w:hAnsi="Times New Roman" w:cs="Times New Roman"/>
              </w:rPr>
              <w:t>CWTS 2</w:t>
            </w:r>
          </w:p>
          <w:p w:rsidR="003940E8" w:rsidRPr="003940E8" w:rsidRDefault="003940E8" w:rsidP="003940E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940E8">
              <w:rPr>
                <w:rFonts w:ascii="Times New Roman" w:hAnsi="Times New Roman" w:cs="Times New Roman"/>
              </w:rPr>
              <w:t>CWTS02</w:t>
            </w:r>
          </w:p>
          <w:p w:rsidR="003940E8" w:rsidRPr="00507F21" w:rsidRDefault="003940E8" w:rsidP="003940E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40E8">
              <w:rPr>
                <w:rFonts w:ascii="Times New Roman" w:hAnsi="Times New Roman" w:cs="Times New Roman"/>
                <w:color w:val="C00000"/>
              </w:rPr>
              <w:t>Ms.</w:t>
            </w:r>
            <w:proofErr w:type="spellEnd"/>
            <w:r w:rsidRPr="003940E8">
              <w:rPr>
                <w:rFonts w:ascii="Times New Roman" w:hAnsi="Times New Roman" w:cs="Times New Roman"/>
                <w:color w:val="C00000"/>
              </w:rPr>
              <w:t xml:space="preserve"> Bosque</w:t>
            </w:r>
          </w:p>
        </w:tc>
        <w:tc>
          <w:tcPr>
            <w:tcW w:w="2509" w:type="dxa"/>
            <w:vMerge/>
            <w:vAlign w:val="center"/>
          </w:tcPr>
          <w:p w:rsidR="003940E8" w:rsidRPr="00507F21" w:rsidRDefault="003940E8" w:rsidP="0086707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0" w:type="dxa"/>
            <w:vAlign w:val="center"/>
          </w:tcPr>
          <w:p w:rsidR="003940E8" w:rsidRPr="00DF393E" w:rsidRDefault="003940E8" w:rsidP="00DF39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F393E">
              <w:rPr>
                <w:rFonts w:ascii="Times New Roman" w:hAnsi="Times New Roman" w:cs="Times New Roman"/>
              </w:rPr>
              <w:t>CWTS 2</w:t>
            </w:r>
          </w:p>
          <w:p w:rsidR="003940E8" w:rsidRPr="00DF393E" w:rsidRDefault="003940E8" w:rsidP="00DF39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F393E">
              <w:rPr>
                <w:rFonts w:ascii="Times New Roman" w:hAnsi="Times New Roman" w:cs="Times New Roman"/>
              </w:rPr>
              <w:t>CWTS02</w:t>
            </w:r>
          </w:p>
          <w:p w:rsidR="003940E8" w:rsidRPr="00507F21" w:rsidRDefault="003940E8" w:rsidP="00DF39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40E8">
              <w:rPr>
                <w:rFonts w:ascii="Times New Roman" w:hAnsi="Times New Roman" w:cs="Times New Roman"/>
                <w:color w:val="C00000"/>
              </w:rPr>
              <w:t>Ms.</w:t>
            </w:r>
            <w:proofErr w:type="spellEnd"/>
            <w:r w:rsidRPr="003940E8">
              <w:rPr>
                <w:rFonts w:ascii="Times New Roman" w:hAnsi="Times New Roman" w:cs="Times New Roman"/>
                <w:color w:val="C00000"/>
              </w:rPr>
              <w:t xml:space="preserve"> Bosque</w:t>
            </w:r>
          </w:p>
        </w:tc>
        <w:tc>
          <w:tcPr>
            <w:tcW w:w="2822" w:type="dxa"/>
            <w:vAlign w:val="center"/>
          </w:tcPr>
          <w:p w:rsidR="003940E8" w:rsidRPr="00507F21" w:rsidRDefault="003940E8" w:rsidP="00E02A9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05" w:type="dxa"/>
            <w:vMerge w:val="restart"/>
            <w:vAlign w:val="center"/>
          </w:tcPr>
          <w:p w:rsidR="003940E8" w:rsidRDefault="003940E8" w:rsidP="00154F3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3940E8" w:rsidRPr="003940E8" w:rsidRDefault="003940E8" w:rsidP="003940E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940E8">
              <w:rPr>
                <w:rFonts w:ascii="Times New Roman" w:hAnsi="Times New Roman" w:cs="Times New Roman"/>
              </w:rPr>
              <w:t>The Contemporary Word GCS13</w:t>
            </w:r>
          </w:p>
          <w:p w:rsidR="003940E8" w:rsidRPr="003940E8" w:rsidRDefault="003940E8" w:rsidP="003940E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C00000"/>
              </w:rPr>
            </w:pPr>
            <w:proofErr w:type="spellStart"/>
            <w:r w:rsidRPr="003940E8">
              <w:rPr>
                <w:rFonts w:ascii="Times New Roman" w:hAnsi="Times New Roman" w:cs="Times New Roman"/>
                <w:color w:val="C00000"/>
              </w:rPr>
              <w:t>Ms.</w:t>
            </w:r>
            <w:proofErr w:type="spellEnd"/>
            <w:r w:rsidRPr="003940E8">
              <w:rPr>
                <w:rFonts w:ascii="Times New Roman" w:hAnsi="Times New Roman" w:cs="Times New Roman"/>
                <w:color w:val="C00000"/>
              </w:rPr>
              <w:t xml:space="preserve"> </w:t>
            </w:r>
            <w:proofErr w:type="spellStart"/>
            <w:r w:rsidRPr="003940E8">
              <w:rPr>
                <w:rFonts w:ascii="Times New Roman" w:hAnsi="Times New Roman" w:cs="Times New Roman"/>
                <w:color w:val="C00000"/>
              </w:rPr>
              <w:t>Ticao</w:t>
            </w:r>
            <w:proofErr w:type="spellEnd"/>
          </w:p>
          <w:p w:rsidR="003940E8" w:rsidRPr="00507F21" w:rsidRDefault="003940E8" w:rsidP="003940E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729E7">
              <w:rPr>
                <w:rFonts w:ascii="Times New Roman" w:hAnsi="Times New Roman" w:cs="Times New Roman"/>
                <w:color w:val="FF0000"/>
              </w:rPr>
              <w:t>G Building</w:t>
            </w:r>
          </w:p>
        </w:tc>
      </w:tr>
      <w:tr w:rsidR="003940E8" w:rsidTr="00112ED2">
        <w:trPr>
          <w:trHeight w:val="791"/>
        </w:trPr>
        <w:tc>
          <w:tcPr>
            <w:tcW w:w="1850" w:type="dxa"/>
            <w:vAlign w:val="center"/>
          </w:tcPr>
          <w:p w:rsidR="003940E8" w:rsidRDefault="003940E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11:00-12:30 p.m.</w:t>
            </w:r>
          </w:p>
        </w:tc>
        <w:tc>
          <w:tcPr>
            <w:tcW w:w="2207" w:type="dxa"/>
            <w:vAlign w:val="center"/>
          </w:tcPr>
          <w:p w:rsidR="003940E8" w:rsidRDefault="003940E8" w:rsidP="0011369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4369B">
              <w:rPr>
                <w:rFonts w:ascii="Times New Roman" w:hAnsi="Times New Roman" w:cs="Times New Roman"/>
              </w:rPr>
              <w:t>Science, Technology &amp; Society</w:t>
            </w:r>
          </w:p>
          <w:p w:rsidR="003940E8" w:rsidRDefault="003940E8" w:rsidP="0011369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4369B">
              <w:rPr>
                <w:rFonts w:ascii="Times New Roman" w:hAnsi="Times New Roman" w:cs="Times New Roman"/>
              </w:rPr>
              <w:t xml:space="preserve"> GSC02</w:t>
            </w:r>
          </w:p>
          <w:p w:rsidR="003940E8" w:rsidRPr="00507F21" w:rsidRDefault="003940E8" w:rsidP="0011369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607DF">
              <w:rPr>
                <w:rFonts w:ascii="Times New Roman" w:hAnsi="Times New Roman" w:cs="Times New Roman"/>
                <w:color w:val="C00000"/>
              </w:rPr>
              <w:t xml:space="preserve">Dr </w:t>
            </w:r>
            <w:proofErr w:type="spellStart"/>
            <w:r w:rsidRPr="003607DF">
              <w:rPr>
                <w:rFonts w:ascii="Times New Roman" w:hAnsi="Times New Roman" w:cs="Times New Roman"/>
                <w:color w:val="C00000"/>
              </w:rPr>
              <w:t>Santuya</w:t>
            </w:r>
            <w:proofErr w:type="spellEnd"/>
          </w:p>
        </w:tc>
        <w:tc>
          <w:tcPr>
            <w:tcW w:w="2536" w:type="dxa"/>
            <w:vAlign w:val="center"/>
          </w:tcPr>
          <w:p w:rsidR="003940E8" w:rsidRPr="007017DF" w:rsidRDefault="003940E8" w:rsidP="007017D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17DF">
              <w:rPr>
                <w:rFonts w:ascii="Times New Roman" w:hAnsi="Times New Roman" w:cs="Times New Roman"/>
                <w:lang w:val="en-US"/>
              </w:rPr>
              <w:t>Mathematics in the Modern World</w:t>
            </w:r>
          </w:p>
          <w:p w:rsidR="003940E8" w:rsidRDefault="003940E8" w:rsidP="007017D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17DF">
              <w:rPr>
                <w:rFonts w:ascii="Times New Roman" w:hAnsi="Times New Roman" w:cs="Times New Roman"/>
                <w:lang w:val="en-US"/>
              </w:rPr>
              <w:t>GCM02</w:t>
            </w:r>
          </w:p>
          <w:p w:rsidR="003940E8" w:rsidRPr="00507F21" w:rsidRDefault="003940E8" w:rsidP="007017D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A306F">
              <w:rPr>
                <w:rFonts w:ascii="Times New Roman" w:hAnsi="Times New Roman" w:cs="Times New Roman"/>
                <w:color w:val="C00000"/>
                <w:lang w:val="en-US"/>
              </w:rPr>
              <w:t xml:space="preserve">Ms. </w:t>
            </w:r>
            <w:proofErr w:type="spellStart"/>
            <w:r w:rsidRPr="009A306F">
              <w:rPr>
                <w:rFonts w:ascii="Times New Roman" w:hAnsi="Times New Roman" w:cs="Times New Roman"/>
                <w:color w:val="C00000"/>
                <w:lang w:val="en-US"/>
              </w:rPr>
              <w:t>Balcita</w:t>
            </w:r>
            <w:proofErr w:type="spellEnd"/>
          </w:p>
        </w:tc>
        <w:tc>
          <w:tcPr>
            <w:tcW w:w="2509" w:type="dxa"/>
            <w:vAlign w:val="center"/>
          </w:tcPr>
          <w:p w:rsidR="003940E8" w:rsidRPr="00C4369B" w:rsidRDefault="003940E8" w:rsidP="00C4369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4369B">
              <w:rPr>
                <w:rFonts w:ascii="Times New Roman" w:hAnsi="Times New Roman" w:cs="Times New Roman"/>
              </w:rPr>
              <w:t>Purposive</w:t>
            </w:r>
          </w:p>
          <w:p w:rsidR="003940E8" w:rsidRPr="00C4369B" w:rsidRDefault="003940E8" w:rsidP="00C4369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4369B">
              <w:rPr>
                <w:rFonts w:ascii="Times New Roman" w:hAnsi="Times New Roman" w:cs="Times New Roman"/>
              </w:rPr>
              <w:t>Communication GCE01</w:t>
            </w:r>
          </w:p>
          <w:p w:rsidR="003940E8" w:rsidRPr="00507F21" w:rsidRDefault="003940E8" w:rsidP="00C4369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69B">
              <w:rPr>
                <w:rFonts w:ascii="Times New Roman" w:hAnsi="Times New Roman" w:cs="Times New Roman"/>
                <w:color w:val="C00000"/>
              </w:rPr>
              <w:t>Ms.</w:t>
            </w:r>
            <w:proofErr w:type="spellEnd"/>
            <w:r w:rsidRPr="00C4369B">
              <w:rPr>
                <w:rFonts w:ascii="Times New Roman" w:hAnsi="Times New Roman" w:cs="Times New Roman"/>
                <w:color w:val="C00000"/>
              </w:rPr>
              <w:t xml:space="preserve">  </w:t>
            </w:r>
            <w:proofErr w:type="spellStart"/>
            <w:r w:rsidRPr="00C4369B">
              <w:rPr>
                <w:rFonts w:ascii="Times New Roman" w:hAnsi="Times New Roman" w:cs="Times New Roman"/>
                <w:color w:val="C00000"/>
              </w:rPr>
              <w:t>Magbanua</w:t>
            </w:r>
            <w:proofErr w:type="spellEnd"/>
          </w:p>
        </w:tc>
        <w:tc>
          <w:tcPr>
            <w:tcW w:w="2330" w:type="dxa"/>
            <w:vAlign w:val="center"/>
          </w:tcPr>
          <w:p w:rsidR="003940E8" w:rsidRDefault="003940E8" w:rsidP="007017D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4369B">
              <w:rPr>
                <w:rFonts w:ascii="Times New Roman" w:hAnsi="Times New Roman" w:cs="Times New Roman"/>
              </w:rPr>
              <w:t>English Grammar &amp; Usage 2</w:t>
            </w:r>
          </w:p>
          <w:p w:rsidR="003940E8" w:rsidRDefault="003940E8" w:rsidP="007017D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ICE02</w:t>
            </w:r>
          </w:p>
          <w:p w:rsidR="003940E8" w:rsidRPr="00507F21" w:rsidRDefault="003940E8" w:rsidP="007017D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69B">
              <w:rPr>
                <w:rFonts w:ascii="Times New Roman" w:hAnsi="Times New Roman" w:cs="Times New Roman"/>
                <w:color w:val="C00000"/>
              </w:rPr>
              <w:t>Ms.</w:t>
            </w:r>
            <w:proofErr w:type="spellEnd"/>
            <w:r w:rsidRPr="00C4369B">
              <w:rPr>
                <w:rFonts w:ascii="Times New Roman" w:hAnsi="Times New Roman" w:cs="Times New Roman"/>
                <w:color w:val="C00000"/>
              </w:rPr>
              <w:t xml:space="preserve">  </w:t>
            </w:r>
            <w:proofErr w:type="spellStart"/>
            <w:r w:rsidRPr="00C4369B">
              <w:rPr>
                <w:rFonts w:ascii="Times New Roman" w:hAnsi="Times New Roman" w:cs="Times New Roman"/>
                <w:color w:val="C00000"/>
              </w:rPr>
              <w:t>Magbanua</w:t>
            </w:r>
            <w:proofErr w:type="spellEnd"/>
          </w:p>
        </w:tc>
        <w:tc>
          <w:tcPr>
            <w:tcW w:w="2822" w:type="dxa"/>
            <w:vAlign w:val="center"/>
          </w:tcPr>
          <w:p w:rsidR="003940E8" w:rsidRPr="00507F21" w:rsidRDefault="003940E8" w:rsidP="00813FE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5" w:type="dxa"/>
            <w:vMerge/>
            <w:vAlign w:val="center"/>
          </w:tcPr>
          <w:p w:rsidR="003940E8" w:rsidRPr="00507F21" w:rsidRDefault="003940E8" w:rsidP="003940E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2158" w:rsidTr="009A1C72">
        <w:trPr>
          <w:trHeight w:val="467"/>
        </w:trPr>
        <w:tc>
          <w:tcPr>
            <w:tcW w:w="16659" w:type="dxa"/>
            <w:gridSpan w:val="7"/>
            <w:vAlign w:val="center"/>
          </w:tcPr>
          <w:p w:rsidR="00242158" w:rsidRPr="00507F21" w:rsidRDefault="00D9151E" w:rsidP="00173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7F21">
              <w:rPr>
                <w:rFonts w:ascii="Times New Roman" w:hAnsi="Times New Roman" w:cs="Times New Roman"/>
                <w:b/>
                <w:bCs/>
              </w:rPr>
              <w:t>LUNCH BREAK</w:t>
            </w:r>
            <w:r w:rsidR="00173EB5" w:rsidRPr="00507F2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D30A7" w:rsidTr="000E61AC">
        <w:trPr>
          <w:trHeight w:val="944"/>
        </w:trPr>
        <w:tc>
          <w:tcPr>
            <w:tcW w:w="1850" w:type="dxa"/>
            <w:vAlign w:val="center"/>
          </w:tcPr>
          <w:p w:rsidR="002D30A7" w:rsidRDefault="002D30A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1:0</w:t>
            </w:r>
            <w:r>
              <w:rPr>
                <w:rFonts w:ascii="Times New Roman" w:hAnsi="Times New Roman" w:cs="Times New Roman"/>
              </w:rPr>
              <w:t>0-</w:t>
            </w:r>
            <w:r>
              <w:rPr>
                <w:rFonts w:ascii="Times New Roman" w:hAnsi="Times New Roman" w:cs="Times New Roman"/>
                <w:lang w:val="en-US"/>
              </w:rPr>
              <w:t>2:3</w:t>
            </w:r>
            <w:r>
              <w:rPr>
                <w:rFonts w:ascii="Times New Roman" w:hAnsi="Times New Roman" w:cs="Times New Roman"/>
              </w:rPr>
              <w:t>0 p.m.</w:t>
            </w:r>
          </w:p>
        </w:tc>
        <w:tc>
          <w:tcPr>
            <w:tcW w:w="2207" w:type="dxa"/>
            <w:vAlign w:val="center"/>
          </w:tcPr>
          <w:p w:rsidR="00813FED" w:rsidRPr="00507F21" w:rsidRDefault="00813FED" w:rsidP="00E02A9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6" w:type="dxa"/>
            <w:vAlign w:val="center"/>
          </w:tcPr>
          <w:p w:rsidR="00DF393E" w:rsidRPr="00DF393E" w:rsidRDefault="00DF393E" w:rsidP="00DF393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DF393E">
              <w:rPr>
                <w:rFonts w:ascii="Times New Roman" w:hAnsi="Times New Roman" w:cs="Times New Roman"/>
                <w:bCs/>
                <w:lang w:val="en-US"/>
              </w:rPr>
              <w:t>Entrepreneurial Management</w:t>
            </w:r>
          </w:p>
          <w:p w:rsidR="00DF393E" w:rsidRPr="00DF393E" w:rsidRDefault="00DF393E" w:rsidP="00DF393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DF393E">
              <w:rPr>
                <w:rFonts w:ascii="Times New Roman" w:hAnsi="Times New Roman" w:cs="Times New Roman"/>
                <w:bCs/>
                <w:lang w:val="en-US"/>
              </w:rPr>
              <w:t>MME02</w:t>
            </w:r>
          </w:p>
          <w:p w:rsidR="002D30A7" w:rsidRPr="00507F21" w:rsidRDefault="00DF393E" w:rsidP="00DF39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F393E">
              <w:rPr>
                <w:rFonts w:ascii="Times New Roman" w:hAnsi="Times New Roman" w:cs="Times New Roman"/>
                <w:bCs/>
                <w:color w:val="C00000"/>
                <w:lang w:val="en-US"/>
              </w:rPr>
              <w:t>Ms. Ortega</w:t>
            </w:r>
          </w:p>
        </w:tc>
        <w:tc>
          <w:tcPr>
            <w:tcW w:w="2509" w:type="dxa"/>
            <w:vAlign w:val="center"/>
          </w:tcPr>
          <w:p w:rsidR="002D30A7" w:rsidRPr="00507F21" w:rsidRDefault="002D30A7" w:rsidP="00573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0" w:type="dxa"/>
            <w:vAlign w:val="center"/>
          </w:tcPr>
          <w:p w:rsidR="00813FED" w:rsidRPr="00813FED" w:rsidRDefault="00813FED" w:rsidP="00813FE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13FED">
              <w:rPr>
                <w:rFonts w:ascii="Times New Roman" w:hAnsi="Times New Roman" w:cs="Times New Roman"/>
              </w:rPr>
              <w:t>Entrepreneurial Management</w:t>
            </w:r>
          </w:p>
          <w:p w:rsidR="00813FED" w:rsidRPr="00813FED" w:rsidRDefault="00813FED" w:rsidP="00813FE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13FED">
              <w:rPr>
                <w:rFonts w:ascii="Times New Roman" w:hAnsi="Times New Roman" w:cs="Times New Roman"/>
              </w:rPr>
              <w:t>MME02</w:t>
            </w:r>
          </w:p>
          <w:p w:rsidR="002D30A7" w:rsidRPr="00507F21" w:rsidRDefault="00813FED" w:rsidP="00813FE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13FED">
              <w:rPr>
                <w:rFonts w:ascii="Times New Roman" w:hAnsi="Times New Roman" w:cs="Times New Roman"/>
                <w:color w:val="C00000"/>
              </w:rPr>
              <w:t>Ms.</w:t>
            </w:r>
            <w:proofErr w:type="spellEnd"/>
            <w:r w:rsidRPr="00813FED">
              <w:rPr>
                <w:rFonts w:ascii="Times New Roman" w:hAnsi="Times New Roman" w:cs="Times New Roman"/>
                <w:color w:val="C00000"/>
              </w:rPr>
              <w:t xml:space="preserve"> Ortega</w:t>
            </w:r>
          </w:p>
        </w:tc>
        <w:tc>
          <w:tcPr>
            <w:tcW w:w="2822" w:type="dxa"/>
            <w:vAlign w:val="center"/>
          </w:tcPr>
          <w:p w:rsidR="002D30A7" w:rsidRPr="00507F21" w:rsidRDefault="002D30A7" w:rsidP="004C69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05" w:type="dxa"/>
            <w:vAlign w:val="center"/>
          </w:tcPr>
          <w:p w:rsidR="004475A0" w:rsidRPr="00507F21" w:rsidRDefault="004475A0" w:rsidP="004475A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30A7" w:rsidTr="009A1C72">
        <w:trPr>
          <w:trHeight w:val="323"/>
        </w:trPr>
        <w:tc>
          <w:tcPr>
            <w:tcW w:w="1850" w:type="dxa"/>
            <w:vAlign w:val="center"/>
          </w:tcPr>
          <w:p w:rsidR="002D30A7" w:rsidRDefault="002D30A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2:</w:t>
            </w:r>
            <w:r>
              <w:rPr>
                <w:rFonts w:ascii="Times New Roman" w:hAnsi="Times New Roman" w:cs="Times New Roman"/>
              </w:rPr>
              <w:t>30-4</w:t>
            </w:r>
            <w:r>
              <w:rPr>
                <w:rFonts w:ascii="Times New Roman" w:hAnsi="Times New Roman" w:cs="Times New Roman"/>
                <w:lang w:val="en-US"/>
              </w:rPr>
              <w:t>:0</w:t>
            </w:r>
            <w:r>
              <w:rPr>
                <w:rFonts w:ascii="Times New Roman" w:hAnsi="Times New Roman" w:cs="Times New Roman"/>
              </w:rPr>
              <w:t>0 p.m.</w:t>
            </w:r>
          </w:p>
        </w:tc>
        <w:tc>
          <w:tcPr>
            <w:tcW w:w="2207" w:type="dxa"/>
            <w:vAlign w:val="center"/>
          </w:tcPr>
          <w:p w:rsidR="002D30A7" w:rsidRPr="00507F21" w:rsidRDefault="002D30A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6" w:type="dxa"/>
            <w:vAlign w:val="center"/>
          </w:tcPr>
          <w:p w:rsidR="002D30A7" w:rsidRPr="00507F21" w:rsidRDefault="002D30A7" w:rsidP="002916A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2509" w:type="dxa"/>
            <w:vAlign w:val="center"/>
          </w:tcPr>
          <w:p w:rsidR="00573E5B" w:rsidRPr="00573E5B" w:rsidRDefault="00573E5B" w:rsidP="00573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73E5B">
              <w:rPr>
                <w:rFonts w:ascii="Times New Roman" w:hAnsi="Times New Roman" w:cs="Times New Roman"/>
              </w:rPr>
              <w:t>IT, Application, Tools in Business</w:t>
            </w:r>
          </w:p>
          <w:p w:rsidR="00573E5B" w:rsidRPr="00573E5B" w:rsidRDefault="00573E5B" w:rsidP="00573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73E5B">
              <w:rPr>
                <w:rFonts w:ascii="Times New Roman" w:hAnsi="Times New Roman" w:cs="Times New Roman"/>
              </w:rPr>
              <w:t>GCS12</w:t>
            </w:r>
          </w:p>
          <w:p w:rsidR="002D30A7" w:rsidRPr="00507F21" w:rsidRDefault="00573E5B" w:rsidP="00573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729E7">
              <w:rPr>
                <w:rFonts w:ascii="Times New Roman" w:hAnsi="Times New Roman" w:cs="Times New Roman"/>
                <w:color w:val="FF0000"/>
              </w:rPr>
              <w:t xml:space="preserve">NT  </w:t>
            </w:r>
            <w:proofErr w:type="spellStart"/>
            <w:r w:rsidRPr="001729E7">
              <w:rPr>
                <w:rFonts w:ascii="Times New Roman" w:hAnsi="Times New Roman" w:cs="Times New Roman"/>
                <w:color w:val="FF0000"/>
              </w:rPr>
              <w:t>Rm</w:t>
            </w:r>
            <w:proofErr w:type="spellEnd"/>
            <w:r w:rsidRPr="001729E7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3940E8" w:rsidRPr="001729E7">
              <w:rPr>
                <w:rFonts w:ascii="Times New Roman" w:hAnsi="Times New Roman" w:cs="Times New Roman"/>
                <w:color w:val="FF0000"/>
              </w:rPr>
              <w:t>1</w:t>
            </w:r>
            <w:r w:rsidR="001729E7" w:rsidRPr="001729E7">
              <w:rPr>
                <w:rFonts w:ascii="Times New Roman" w:hAnsi="Times New Roman" w:cs="Times New Roman"/>
                <w:color w:val="FF0000"/>
              </w:rPr>
              <w:t>8</w:t>
            </w:r>
          </w:p>
        </w:tc>
        <w:tc>
          <w:tcPr>
            <w:tcW w:w="2330" w:type="dxa"/>
            <w:vAlign w:val="center"/>
          </w:tcPr>
          <w:p w:rsidR="002D30A7" w:rsidRPr="00507F21" w:rsidRDefault="002D30A7" w:rsidP="00381CF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2" w:type="dxa"/>
            <w:vAlign w:val="center"/>
          </w:tcPr>
          <w:p w:rsidR="00B10F48" w:rsidRPr="00507F21" w:rsidRDefault="00B10F48" w:rsidP="00B10F4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05" w:type="dxa"/>
            <w:vAlign w:val="center"/>
          </w:tcPr>
          <w:p w:rsidR="002D30A7" w:rsidRPr="00507F21" w:rsidRDefault="002D30A7" w:rsidP="00492D8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7D18" w:rsidTr="00B023C5">
        <w:trPr>
          <w:trHeight w:val="476"/>
        </w:trPr>
        <w:tc>
          <w:tcPr>
            <w:tcW w:w="1850" w:type="dxa"/>
            <w:vAlign w:val="center"/>
          </w:tcPr>
          <w:p w:rsidR="00547D18" w:rsidRDefault="00547D1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4: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0-</w:t>
            </w:r>
            <w:r>
              <w:rPr>
                <w:rFonts w:ascii="Times New Roman" w:hAnsi="Times New Roman" w:cs="Times New Roman"/>
                <w:lang w:val="en-US"/>
              </w:rPr>
              <w:t>5:3</w:t>
            </w:r>
            <w:r>
              <w:rPr>
                <w:rFonts w:ascii="Times New Roman" w:hAnsi="Times New Roman" w:cs="Times New Roman"/>
              </w:rPr>
              <w:t>0 p.m.</w:t>
            </w:r>
          </w:p>
        </w:tc>
        <w:tc>
          <w:tcPr>
            <w:tcW w:w="2207" w:type="dxa"/>
            <w:vAlign w:val="center"/>
          </w:tcPr>
          <w:p w:rsidR="00547D18" w:rsidRPr="00507F21" w:rsidRDefault="00547D18" w:rsidP="00B10F4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6" w:type="dxa"/>
            <w:vAlign w:val="center"/>
          </w:tcPr>
          <w:p w:rsidR="00547D18" w:rsidRPr="00507F21" w:rsidRDefault="00547D18" w:rsidP="007D77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</w:p>
        </w:tc>
        <w:tc>
          <w:tcPr>
            <w:tcW w:w="2509" w:type="dxa"/>
            <w:vAlign w:val="center"/>
          </w:tcPr>
          <w:p w:rsidR="00547D18" w:rsidRPr="00507F21" w:rsidRDefault="00547D18" w:rsidP="00702E6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0" w:type="dxa"/>
            <w:vAlign w:val="center"/>
          </w:tcPr>
          <w:p w:rsidR="00547D18" w:rsidRPr="00507F21" w:rsidRDefault="00547D18" w:rsidP="00B10F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22" w:type="dxa"/>
            <w:vAlign w:val="center"/>
          </w:tcPr>
          <w:p w:rsidR="00547D18" w:rsidRPr="00507F21" w:rsidRDefault="00547D18" w:rsidP="007D77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405" w:type="dxa"/>
            <w:vAlign w:val="center"/>
          </w:tcPr>
          <w:p w:rsidR="00547D18" w:rsidRPr="00507F21" w:rsidRDefault="00547D18" w:rsidP="00A16B6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7D18" w:rsidTr="00B023C5">
        <w:trPr>
          <w:trHeight w:val="629"/>
        </w:trPr>
        <w:tc>
          <w:tcPr>
            <w:tcW w:w="1850" w:type="dxa"/>
            <w:vAlign w:val="center"/>
          </w:tcPr>
          <w:p w:rsidR="00547D18" w:rsidRDefault="00547D1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>0-</w:t>
            </w:r>
            <w:r>
              <w:rPr>
                <w:rFonts w:ascii="Times New Roman" w:hAnsi="Times New Roman" w:cs="Times New Roman"/>
                <w:lang w:val="en-US"/>
              </w:rPr>
              <w:t>7:0</w:t>
            </w:r>
            <w:r>
              <w:rPr>
                <w:rFonts w:ascii="Times New Roman" w:hAnsi="Times New Roman" w:cs="Times New Roman"/>
              </w:rPr>
              <w:t>0 p.m.</w:t>
            </w:r>
          </w:p>
        </w:tc>
        <w:tc>
          <w:tcPr>
            <w:tcW w:w="2207" w:type="dxa"/>
            <w:vAlign w:val="center"/>
          </w:tcPr>
          <w:p w:rsidR="00547D18" w:rsidRPr="00507F21" w:rsidRDefault="00547D18" w:rsidP="00B0783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6" w:type="dxa"/>
            <w:vAlign w:val="center"/>
          </w:tcPr>
          <w:p w:rsidR="00112ED2" w:rsidRPr="00507F21" w:rsidRDefault="00112ED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09" w:type="dxa"/>
            <w:vAlign w:val="center"/>
          </w:tcPr>
          <w:p w:rsidR="00112ED2" w:rsidRPr="00507F21" w:rsidRDefault="00112ED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0" w:type="dxa"/>
            <w:vAlign w:val="center"/>
          </w:tcPr>
          <w:p w:rsidR="00547D18" w:rsidRPr="00507F21" w:rsidRDefault="00547D18" w:rsidP="006652A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2" w:type="dxa"/>
            <w:vAlign w:val="center"/>
          </w:tcPr>
          <w:p w:rsidR="009A1C72" w:rsidRPr="009A1C72" w:rsidRDefault="009A1C72" w:rsidP="009A1C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A1C72">
              <w:rPr>
                <w:rFonts w:ascii="Times New Roman" w:hAnsi="Times New Roman" w:cs="Times New Roman"/>
              </w:rPr>
              <w:t xml:space="preserve">Conceptual Framework &amp; </w:t>
            </w:r>
            <w:proofErr w:type="spellStart"/>
            <w:r w:rsidRPr="009A1C72">
              <w:rPr>
                <w:rFonts w:ascii="Times New Roman" w:hAnsi="Times New Roman" w:cs="Times New Roman"/>
              </w:rPr>
              <w:t>Acctg</w:t>
            </w:r>
            <w:proofErr w:type="spellEnd"/>
            <w:r w:rsidRPr="009A1C72">
              <w:rPr>
                <w:rFonts w:ascii="Times New Roman" w:hAnsi="Times New Roman" w:cs="Times New Roman"/>
              </w:rPr>
              <w:t xml:space="preserve"> Standards</w:t>
            </w:r>
          </w:p>
          <w:p w:rsidR="00547D18" w:rsidRDefault="009A1C72" w:rsidP="009A1C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A1C72">
              <w:rPr>
                <w:rFonts w:ascii="Times New Roman" w:hAnsi="Times New Roman" w:cs="Times New Roman"/>
              </w:rPr>
              <w:t>OAC02</w:t>
            </w:r>
          </w:p>
          <w:p w:rsidR="009A1C72" w:rsidRPr="00507F21" w:rsidRDefault="009A1C72" w:rsidP="009A1C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1C72">
              <w:rPr>
                <w:rFonts w:ascii="Times New Roman" w:hAnsi="Times New Roman" w:cs="Times New Roman"/>
                <w:color w:val="C00000"/>
              </w:rPr>
              <w:t>Mr.</w:t>
            </w:r>
            <w:proofErr w:type="spellEnd"/>
            <w:r w:rsidRPr="009A1C72">
              <w:rPr>
                <w:rFonts w:ascii="Times New Roman" w:hAnsi="Times New Roman" w:cs="Times New Roman"/>
                <w:color w:val="C00000"/>
              </w:rPr>
              <w:t xml:space="preserve"> Mantua</w:t>
            </w:r>
          </w:p>
        </w:tc>
        <w:tc>
          <w:tcPr>
            <w:tcW w:w="2405" w:type="dxa"/>
            <w:vAlign w:val="center"/>
          </w:tcPr>
          <w:p w:rsidR="00547D18" w:rsidRPr="00507F21" w:rsidRDefault="00547D1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12ED2" w:rsidRDefault="00112ED2" w:rsidP="000F6111">
      <w:pPr>
        <w:spacing w:after="0"/>
        <w:jc w:val="center"/>
        <w:rPr>
          <w:rFonts w:ascii="Old English Text MT" w:hAnsi="Old English Text MT" w:cs="Times New Roman"/>
          <w:sz w:val="28"/>
          <w:szCs w:val="28"/>
        </w:rPr>
      </w:pPr>
    </w:p>
    <w:p w:rsidR="0052182F" w:rsidRDefault="0052182F" w:rsidP="000F6111">
      <w:pPr>
        <w:spacing w:after="0"/>
        <w:jc w:val="center"/>
        <w:rPr>
          <w:rFonts w:ascii="Old English Text MT" w:hAnsi="Old English Text MT" w:cs="Times New Roman"/>
          <w:sz w:val="28"/>
          <w:szCs w:val="28"/>
        </w:rPr>
      </w:pPr>
    </w:p>
    <w:p w:rsidR="0052182F" w:rsidRDefault="0052182F" w:rsidP="000F6111">
      <w:pPr>
        <w:spacing w:after="0"/>
        <w:jc w:val="center"/>
        <w:rPr>
          <w:rFonts w:ascii="Old English Text MT" w:hAnsi="Old English Text MT" w:cs="Times New Roman"/>
          <w:sz w:val="28"/>
          <w:szCs w:val="28"/>
        </w:rPr>
      </w:pPr>
    </w:p>
    <w:p w:rsidR="0052182F" w:rsidRDefault="0052182F" w:rsidP="000F6111">
      <w:pPr>
        <w:spacing w:after="0"/>
        <w:jc w:val="center"/>
        <w:rPr>
          <w:rFonts w:ascii="Old English Text MT" w:hAnsi="Old English Text MT" w:cs="Times New Roman"/>
          <w:sz w:val="28"/>
          <w:szCs w:val="28"/>
        </w:rPr>
      </w:pPr>
    </w:p>
    <w:p w:rsidR="000F6111" w:rsidRPr="000F6111" w:rsidRDefault="000F6111" w:rsidP="000F6111">
      <w:pPr>
        <w:spacing w:after="0"/>
        <w:jc w:val="center"/>
        <w:rPr>
          <w:rFonts w:ascii="Old English Text MT" w:hAnsi="Old English Text MT" w:cs="Times New Roman"/>
          <w:sz w:val="28"/>
          <w:szCs w:val="28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eastAsia="en-PH"/>
        </w:rPr>
        <w:drawing>
          <wp:anchor distT="0" distB="0" distL="114300" distR="114300" simplePos="0" relativeHeight="251660288" behindDoc="0" locked="0" layoutInCell="1" allowOverlap="1" wp14:anchorId="69C6BAE6" wp14:editId="07FCED96">
            <wp:simplePos x="0" y="0"/>
            <wp:positionH relativeFrom="page">
              <wp:posOffset>3519029</wp:posOffset>
            </wp:positionH>
            <wp:positionV relativeFrom="paragraph">
              <wp:posOffset>-93063</wp:posOffset>
            </wp:positionV>
            <wp:extent cx="718185" cy="585470"/>
            <wp:effectExtent l="0" t="0" r="0" b="5080"/>
            <wp:wrapNone/>
            <wp:docPr id="1" name="Picture 2" descr="Description: F:\siLOGO_color_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escription: F:\siLOGO_color_whit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185" cy="58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D9151E">
        <w:rPr>
          <w:rFonts w:ascii="Old English Text MT" w:hAnsi="Old English Text MT" w:cs="Times New Roman"/>
          <w:sz w:val="28"/>
          <w:szCs w:val="28"/>
        </w:rPr>
        <w:t>Silay</w:t>
      </w:r>
      <w:proofErr w:type="spellEnd"/>
      <w:r w:rsidR="00D9151E">
        <w:rPr>
          <w:rFonts w:ascii="Old English Text MT" w:hAnsi="Old English Text MT" w:cs="Times New Roman"/>
          <w:sz w:val="28"/>
          <w:szCs w:val="28"/>
        </w:rPr>
        <w:t xml:space="preserve"> Institute, Incorporated</w:t>
      </w:r>
    </w:p>
    <w:p w:rsidR="00242158" w:rsidRDefault="00D915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BUSINESS AND ACCOUNTANCY</w:t>
      </w:r>
    </w:p>
    <w:p w:rsidR="00242158" w:rsidRDefault="00254A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BSAIS</w:t>
      </w:r>
      <w:r w:rsidR="00D915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9151E">
        <w:rPr>
          <w:rFonts w:ascii="Times New Roman" w:hAnsi="Times New Roman" w:cs="Times New Roman"/>
          <w:b/>
          <w:bCs/>
          <w:sz w:val="24"/>
          <w:szCs w:val="24"/>
        </w:rPr>
        <w:t>SCHEDULE OF CLASSES</w:t>
      </w:r>
    </w:p>
    <w:p w:rsidR="00703C21" w:rsidRDefault="00703C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6799" w:type="dxa"/>
        <w:tblLook w:val="04A0" w:firstRow="1" w:lastRow="0" w:firstColumn="1" w:lastColumn="0" w:noHBand="0" w:noVBand="1"/>
      </w:tblPr>
      <w:tblGrid>
        <w:gridCol w:w="5688"/>
        <w:gridCol w:w="4860"/>
        <w:gridCol w:w="6251"/>
      </w:tblGrid>
      <w:tr w:rsidR="00703C21" w:rsidTr="008D600C">
        <w:trPr>
          <w:trHeight w:val="593"/>
        </w:trPr>
        <w:tc>
          <w:tcPr>
            <w:tcW w:w="5688" w:type="dxa"/>
          </w:tcPr>
          <w:p w:rsidR="00507F21" w:rsidRDefault="00507F21" w:rsidP="00216720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03C21" w:rsidRDefault="00703C21" w:rsidP="00216720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ADVISE</w:t>
            </w:r>
            <w:r w:rsidR="00B02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R: </w:t>
            </w:r>
            <w:r w:rsidR="004144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DR. </w:t>
            </w:r>
            <w:r w:rsidR="00521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MAE B. FERRARO</w:t>
            </w:r>
          </w:p>
        </w:tc>
        <w:tc>
          <w:tcPr>
            <w:tcW w:w="4860" w:type="dxa"/>
            <w:tcBorders>
              <w:top w:val="nil"/>
              <w:bottom w:val="nil"/>
            </w:tcBorders>
            <w:shd w:val="clear" w:color="auto" w:fill="auto"/>
          </w:tcPr>
          <w:p w:rsidR="00703C21" w:rsidRDefault="00703C2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51" w:type="dxa"/>
            <w:shd w:val="clear" w:color="auto" w:fill="auto"/>
          </w:tcPr>
          <w:p w:rsidR="00703C21" w:rsidRDefault="00703C2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03C21" w:rsidRDefault="00703C2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 LEVEL &amp; COURSE:   BSAIS 2A</w:t>
            </w:r>
          </w:p>
        </w:tc>
      </w:tr>
    </w:tbl>
    <w:p w:rsidR="00547D18" w:rsidRDefault="00703C21" w:rsidP="00703C2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</w:t>
      </w:r>
      <w:r w:rsidRPr="00703C21">
        <w:rPr>
          <w:rFonts w:ascii="Times New Roman" w:hAnsi="Times New Roman" w:cs="Times New Roman"/>
          <w:b/>
          <w:bCs/>
          <w:sz w:val="24"/>
          <w:szCs w:val="24"/>
        </w:rPr>
        <w:t>CLASS SCHEDULE</w:t>
      </w:r>
    </w:p>
    <w:tbl>
      <w:tblPr>
        <w:tblStyle w:val="TableGrid"/>
        <w:tblW w:w="16659" w:type="dxa"/>
        <w:tblInd w:w="108" w:type="dxa"/>
        <w:tblLook w:val="04A0" w:firstRow="1" w:lastRow="0" w:firstColumn="1" w:lastColumn="0" w:noHBand="0" w:noVBand="1"/>
      </w:tblPr>
      <w:tblGrid>
        <w:gridCol w:w="1850"/>
        <w:gridCol w:w="2470"/>
        <w:gridCol w:w="2273"/>
        <w:gridCol w:w="2509"/>
        <w:gridCol w:w="2330"/>
        <w:gridCol w:w="2822"/>
        <w:gridCol w:w="2405"/>
      </w:tblGrid>
      <w:tr w:rsidR="00547D18" w:rsidTr="00296CFD">
        <w:trPr>
          <w:trHeight w:val="385"/>
        </w:trPr>
        <w:tc>
          <w:tcPr>
            <w:tcW w:w="1850" w:type="dxa"/>
            <w:vMerge w:val="restart"/>
            <w:vAlign w:val="center"/>
          </w:tcPr>
          <w:p w:rsidR="00547D18" w:rsidRDefault="00547D18" w:rsidP="00296C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547D18" w:rsidRDefault="00547D18" w:rsidP="00296CF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14809" w:type="dxa"/>
            <w:gridSpan w:val="6"/>
            <w:vAlign w:val="center"/>
          </w:tcPr>
          <w:p w:rsidR="00547D18" w:rsidRDefault="002A0090" w:rsidP="002A0090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6"/>
                <w:szCs w:val="26"/>
                <w:lang w:val="en-US"/>
              </w:rPr>
              <w:t xml:space="preserve">                                                 </w:t>
            </w:r>
            <w:r w:rsidR="00547D18">
              <w:rPr>
                <w:rFonts w:ascii="Times New Roman" w:hAnsi="Times New Roman" w:cs="Times New Roman"/>
                <w:b/>
                <w:bCs/>
                <w:color w:val="0000FF"/>
                <w:sz w:val="26"/>
                <w:szCs w:val="26"/>
                <w:lang w:val="en-US"/>
              </w:rPr>
              <w:t>ROOM 1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6"/>
                <w:szCs w:val="26"/>
                <w:lang w:val="en-US"/>
              </w:rPr>
              <w:t>5</w:t>
            </w:r>
          </w:p>
        </w:tc>
      </w:tr>
      <w:tr w:rsidR="00547D18" w:rsidTr="00B023C5">
        <w:trPr>
          <w:trHeight w:val="307"/>
        </w:trPr>
        <w:tc>
          <w:tcPr>
            <w:tcW w:w="1850" w:type="dxa"/>
            <w:vMerge/>
            <w:vAlign w:val="center"/>
          </w:tcPr>
          <w:p w:rsidR="00547D18" w:rsidRDefault="00547D18" w:rsidP="00296C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70" w:type="dxa"/>
            <w:vAlign w:val="center"/>
          </w:tcPr>
          <w:p w:rsidR="00547D18" w:rsidRDefault="00547D18" w:rsidP="00296CF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Monday</w:t>
            </w:r>
          </w:p>
        </w:tc>
        <w:tc>
          <w:tcPr>
            <w:tcW w:w="2273" w:type="dxa"/>
            <w:vAlign w:val="center"/>
          </w:tcPr>
          <w:p w:rsidR="00547D18" w:rsidRDefault="00547D18" w:rsidP="00296CF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Tuesday</w:t>
            </w:r>
          </w:p>
        </w:tc>
        <w:tc>
          <w:tcPr>
            <w:tcW w:w="2509" w:type="dxa"/>
            <w:vAlign w:val="center"/>
          </w:tcPr>
          <w:p w:rsidR="00547D18" w:rsidRDefault="00547D18" w:rsidP="00296CF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Wednesday</w:t>
            </w:r>
          </w:p>
        </w:tc>
        <w:tc>
          <w:tcPr>
            <w:tcW w:w="2330" w:type="dxa"/>
            <w:vAlign w:val="center"/>
          </w:tcPr>
          <w:p w:rsidR="00547D18" w:rsidRDefault="00547D18" w:rsidP="00296CF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Thursday</w:t>
            </w:r>
          </w:p>
        </w:tc>
        <w:tc>
          <w:tcPr>
            <w:tcW w:w="2822" w:type="dxa"/>
            <w:vAlign w:val="center"/>
          </w:tcPr>
          <w:p w:rsidR="00547D18" w:rsidRDefault="00547D18" w:rsidP="00296CF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Friday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2405" w:type="dxa"/>
            <w:vAlign w:val="center"/>
          </w:tcPr>
          <w:p w:rsidR="00547D18" w:rsidRDefault="00547D18" w:rsidP="00296CF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Saturday</w:t>
            </w:r>
          </w:p>
        </w:tc>
      </w:tr>
      <w:tr w:rsidR="00547D18" w:rsidTr="00B023C5">
        <w:trPr>
          <w:trHeight w:val="368"/>
        </w:trPr>
        <w:tc>
          <w:tcPr>
            <w:tcW w:w="1850" w:type="dxa"/>
            <w:vAlign w:val="center"/>
          </w:tcPr>
          <w:p w:rsidR="00547D18" w:rsidRPr="00507F21" w:rsidRDefault="00547D18" w:rsidP="00296C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07F21">
              <w:rPr>
                <w:rFonts w:ascii="Times New Roman" w:hAnsi="Times New Roman" w:cs="Times New Roman"/>
              </w:rPr>
              <w:t>8:00-9:30 a.m.</w:t>
            </w:r>
          </w:p>
        </w:tc>
        <w:tc>
          <w:tcPr>
            <w:tcW w:w="2470" w:type="dxa"/>
            <w:vAlign w:val="center"/>
          </w:tcPr>
          <w:p w:rsidR="00B023C5" w:rsidRPr="00507F21" w:rsidRDefault="00B023C5" w:rsidP="00215C3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3" w:type="dxa"/>
            <w:vAlign w:val="center"/>
          </w:tcPr>
          <w:p w:rsidR="00547D18" w:rsidRPr="00507F21" w:rsidRDefault="00547D18" w:rsidP="00296C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09" w:type="dxa"/>
            <w:vAlign w:val="center"/>
          </w:tcPr>
          <w:p w:rsidR="00547D18" w:rsidRPr="00507F21" w:rsidRDefault="00547D18" w:rsidP="00B023C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0" w:type="dxa"/>
            <w:vAlign w:val="center"/>
          </w:tcPr>
          <w:p w:rsidR="00547D18" w:rsidRPr="00507F21" w:rsidRDefault="00547D18" w:rsidP="00296C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2" w:type="dxa"/>
            <w:vAlign w:val="center"/>
          </w:tcPr>
          <w:p w:rsidR="00547D18" w:rsidRPr="00507F21" w:rsidRDefault="00547D18" w:rsidP="00D211C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05" w:type="dxa"/>
            <w:vAlign w:val="center"/>
          </w:tcPr>
          <w:p w:rsidR="00547D18" w:rsidRDefault="00547D18" w:rsidP="00296C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7D18" w:rsidTr="008D600C">
        <w:trPr>
          <w:trHeight w:val="674"/>
        </w:trPr>
        <w:tc>
          <w:tcPr>
            <w:tcW w:w="1850" w:type="dxa"/>
            <w:vAlign w:val="center"/>
          </w:tcPr>
          <w:p w:rsidR="00547D18" w:rsidRPr="00507F21" w:rsidRDefault="00627CC4" w:rsidP="00627CC4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 w:rsidRPr="00507F21">
              <w:rPr>
                <w:rFonts w:ascii="Times New Roman" w:hAnsi="Times New Roman" w:cs="Times New Roman"/>
              </w:rPr>
              <w:t>9:30-11:00:00</w:t>
            </w:r>
            <w:r w:rsidR="00547D18" w:rsidRPr="00507F21">
              <w:rPr>
                <w:rFonts w:ascii="Times New Roman" w:hAnsi="Times New Roman" w:cs="Times New Roman"/>
              </w:rPr>
              <w:t>a.m.</w:t>
            </w:r>
          </w:p>
        </w:tc>
        <w:tc>
          <w:tcPr>
            <w:tcW w:w="2470" w:type="dxa"/>
            <w:vAlign w:val="center"/>
          </w:tcPr>
          <w:p w:rsidR="00B023C5" w:rsidRPr="00507F21" w:rsidRDefault="00B023C5" w:rsidP="00A12B4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3" w:type="dxa"/>
            <w:vAlign w:val="center"/>
          </w:tcPr>
          <w:p w:rsidR="00547D18" w:rsidRPr="00507F21" w:rsidRDefault="00547D18" w:rsidP="00296C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09" w:type="dxa"/>
            <w:vAlign w:val="center"/>
          </w:tcPr>
          <w:p w:rsidR="00547D18" w:rsidRPr="00507F21" w:rsidRDefault="00547D18" w:rsidP="00B023C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0" w:type="dxa"/>
            <w:vAlign w:val="center"/>
          </w:tcPr>
          <w:p w:rsidR="00703C21" w:rsidRPr="00507F21" w:rsidRDefault="00703C21" w:rsidP="00296C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2" w:type="dxa"/>
            <w:vAlign w:val="center"/>
          </w:tcPr>
          <w:p w:rsidR="00547D18" w:rsidRPr="00507F21" w:rsidRDefault="00547D18" w:rsidP="00296CF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05" w:type="dxa"/>
            <w:vAlign w:val="center"/>
          </w:tcPr>
          <w:p w:rsidR="00547D18" w:rsidRDefault="00547D18" w:rsidP="00296C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7D18" w:rsidTr="00B023C5">
        <w:trPr>
          <w:trHeight w:val="692"/>
        </w:trPr>
        <w:tc>
          <w:tcPr>
            <w:tcW w:w="1850" w:type="dxa"/>
            <w:vAlign w:val="center"/>
          </w:tcPr>
          <w:p w:rsidR="00547D18" w:rsidRPr="00507F21" w:rsidRDefault="00547D18" w:rsidP="00296C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07F21">
              <w:rPr>
                <w:rFonts w:ascii="Times New Roman" w:hAnsi="Times New Roman" w:cs="Times New Roman"/>
              </w:rPr>
              <w:t>11:00-12:30 p.m.</w:t>
            </w:r>
          </w:p>
        </w:tc>
        <w:tc>
          <w:tcPr>
            <w:tcW w:w="2470" w:type="dxa"/>
            <w:vAlign w:val="center"/>
          </w:tcPr>
          <w:p w:rsidR="00547D18" w:rsidRPr="00507F21" w:rsidRDefault="00547D18" w:rsidP="00296C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3" w:type="dxa"/>
            <w:vAlign w:val="center"/>
          </w:tcPr>
          <w:p w:rsidR="00547D18" w:rsidRPr="00507F21" w:rsidRDefault="00547D18" w:rsidP="00296CF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09" w:type="dxa"/>
            <w:vAlign w:val="center"/>
          </w:tcPr>
          <w:p w:rsidR="00547D18" w:rsidRPr="00507F21" w:rsidRDefault="00547D18" w:rsidP="00296C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0" w:type="dxa"/>
            <w:vAlign w:val="center"/>
          </w:tcPr>
          <w:p w:rsidR="00547D18" w:rsidRPr="00507F21" w:rsidRDefault="00547D18" w:rsidP="00D21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2" w:type="dxa"/>
            <w:vAlign w:val="center"/>
          </w:tcPr>
          <w:p w:rsidR="00703C21" w:rsidRPr="00507F21" w:rsidRDefault="00703C21" w:rsidP="002A009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5" w:type="dxa"/>
            <w:vAlign w:val="center"/>
          </w:tcPr>
          <w:p w:rsidR="00547D18" w:rsidRDefault="00547D18" w:rsidP="00296C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7D18" w:rsidTr="00321A6D">
        <w:trPr>
          <w:trHeight w:val="269"/>
        </w:trPr>
        <w:tc>
          <w:tcPr>
            <w:tcW w:w="16659" w:type="dxa"/>
            <w:gridSpan w:val="7"/>
            <w:vAlign w:val="center"/>
          </w:tcPr>
          <w:p w:rsidR="00547D18" w:rsidRPr="00507F21" w:rsidRDefault="00547D18" w:rsidP="00296CF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7F21">
              <w:rPr>
                <w:rFonts w:ascii="Times New Roman" w:hAnsi="Times New Roman" w:cs="Times New Roman"/>
                <w:b/>
                <w:bCs/>
              </w:rPr>
              <w:t>LUNCH BREAK</w:t>
            </w:r>
            <w:r w:rsidRPr="00507F21">
              <w:rPr>
                <w:rFonts w:ascii="Times New Roman" w:hAnsi="Times New Roman" w:cs="Times New Roman"/>
                <w:color w:val="C00000"/>
              </w:rPr>
              <w:t xml:space="preserve"> </w:t>
            </w:r>
          </w:p>
          <w:p w:rsidR="00547D18" w:rsidRPr="00507F21" w:rsidRDefault="00547D18" w:rsidP="00296CF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700CC" w:rsidTr="00C700CC">
        <w:trPr>
          <w:trHeight w:val="1025"/>
        </w:trPr>
        <w:tc>
          <w:tcPr>
            <w:tcW w:w="1850" w:type="dxa"/>
            <w:vAlign w:val="center"/>
          </w:tcPr>
          <w:p w:rsidR="00C700CC" w:rsidRPr="00507F21" w:rsidRDefault="00C700CC" w:rsidP="00296C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07F21">
              <w:rPr>
                <w:rFonts w:ascii="Times New Roman" w:hAnsi="Times New Roman" w:cs="Times New Roman"/>
                <w:lang w:val="en-US"/>
              </w:rPr>
              <w:t>1:0</w:t>
            </w:r>
            <w:r w:rsidRPr="00507F21">
              <w:rPr>
                <w:rFonts w:ascii="Times New Roman" w:hAnsi="Times New Roman" w:cs="Times New Roman"/>
              </w:rPr>
              <w:t>0-</w:t>
            </w:r>
            <w:r w:rsidRPr="00507F21">
              <w:rPr>
                <w:rFonts w:ascii="Times New Roman" w:hAnsi="Times New Roman" w:cs="Times New Roman"/>
                <w:lang w:val="en-US"/>
              </w:rPr>
              <w:t>2:3</w:t>
            </w:r>
            <w:r w:rsidRPr="00507F21">
              <w:rPr>
                <w:rFonts w:ascii="Times New Roman" w:hAnsi="Times New Roman" w:cs="Times New Roman"/>
              </w:rPr>
              <w:t>0 p.m.</w:t>
            </w:r>
          </w:p>
        </w:tc>
        <w:tc>
          <w:tcPr>
            <w:tcW w:w="2470" w:type="dxa"/>
            <w:vAlign w:val="center"/>
          </w:tcPr>
          <w:p w:rsidR="00C700CC" w:rsidRPr="00B023C5" w:rsidRDefault="00C700CC" w:rsidP="00B023C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23C5">
              <w:rPr>
                <w:rFonts w:ascii="Times New Roman" w:hAnsi="Times New Roman" w:cs="Times New Roman"/>
              </w:rPr>
              <w:t>Managerial Economics</w:t>
            </w:r>
          </w:p>
          <w:p w:rsidR="00C700CC" w:rsidRPr="00B023C5" w:rsidRDefault="00C700CC" w:rsidP="00B023C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23C5">
              <w:rPr>
                <w:rFonts w:ascii="Times New Roman" w:hAnsi="Times New Roman" w:cs="Times New Roman"/>
              </w:rPr>
              <w:t>AIC09</w:t>
            </w:r>
          </w:p>
          <w:p w:rsidR="00C700CC" w:rsidRPr="00507F21" w:rsidRDefault="00C700CC" w:rsidP="00B023C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023C5">
              <w:rPr>
                <w:rFonts w:ascii="Times New Roman" w:hAnsi="Times New Roman" w:cs="Times New Roman"/>
                <w:color w:val="C00000"/>
              </w:rPr>
              <w:t>Dr.</w:t>
            </w:r>
            <w:proofErr w:type="spellEnd"/>
            <w:r w:rsidRPr="00B023C5">
              <w:rPr>
                <w:rFonts w:ascii="Times New Roman" w:hAnsi="Times New Roman" w:cs="Times New Roman"/>
                <w:color w:val="C00000"/>
              </w:rPr>
              <w:t xml:space="preserve"> F. </w:t>
            </w:r>
            <w:proofErr w:type="spellStart"/>
            <w:r w:rsidRPr="00B023C5">
              <w:rPr>
                <w:rFonts w:ascii="Times New Roman" w:hAnsi="Times New Roman" w:cs="Times New Roman"/>
                <w:color w:val="C00000"/>
              </w:rPr>
              <w:t>Besa</w:t>
            </w:r>
            <w:proofErr w:type="spellEnd"/>
          </w:p>
        </w:tc>
        <w:tc>
          <w:tcPr>
            <w:tcW w:w="2273" w:type="dxa"/>
            <w:vAlign w:val="center"/>
          </w:tcPr>
          <w:p w:rsidR="00C700CC" w:rsidRDefault="00C700CC" w:rsidP="00F2208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B023C5">
              <w:rPr>
                <w:rFonts w:ascii="Times New Roman" w:hAnsi="Times New Roman" w:cs="Times New Roman"/>
                <w:bCs/>
                <w:lang w:val="en-US"/>
              </w:rPr>
              <w:t>Financial Markets</w:t>
            </w:r>
          </w:p>
          <w:p w:rsidR="00C700CC" w:rsidRDefault="00C700CC" w:rsidP="00F2208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AIC 11</w:t>
            </w:r>
          </w:p>
          <w:p w:rsidR="00C700CC" w:rsidRPr="00B023C5" w:rsidRDefault="00C700CC" w:rsidP="00F2208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B023C5">
              <w:rPr>
                <w:rFonts w:ascii="Times New Roman" w:hAnsi="Times New Roman" w:cs="Times New Roman"/>
                <w:bCs/>
                <w:color w:val="C00000"/>
                <w:lang w:val="en-US"/>
              </w:rPr>
              <w:t>Dr</w:t>
            </w:r>
            <w:proofErr w:type="spellEnd"/>
            <w:r w:rsidRPr="00B023C5">
              <w:rPr>
                <w:rFonts w:ascii="Times New Roman" w:hAnsi="Times New Roman" w:cs="Times New Roman"/>
                <w:bCs/>
                <w:color w:val="C00000"/>
                <w:lang w:val="en-US"/>
              </w:rPr>
              <w:t xml:space="preserve"> F. </w:t>
            </w:r>
            <w:proofErr w:type="spellStart"/>
            <w:r w:rsidRPr="00B023C5">
              <w:rPr>
                <w:rFonts w:ascii="Times New Roman" w:hAnsi="Times New Roman" w:cs="Times New Roman"/>
                <w:bCs/>
                <w:color w:val="C00000"/>
                <w:lang w:val="en-US"/>
              </w:rPr>
              <w:t>Besa</w:t>
            </w:r>
            <w:proofErr w:type="spellEnd"/>
            <w:r w:rsidR="00453C6D">
              <w:rPr>
                <w:rFonts w:ascii="Times New Roman" w:hAnsi="Times New Roman" w:cs="Times New Roman"/>
                <w:bCs/>
                <w:color w:val="C00000"/>
                <w:lang w:val="en-US"/>
              </w:rPr>
              <w:t xml:space="preserve"> (</w:t>
            </w:r>
            <w:proofErr w:type="spellStart"/>
            <w:r w:rsidR="00453C6D">
              <w:rPr>
                <w:rFonts w:ascii="Times New Roman" w:hAnsi="Times New Roman" w:cs="Times New Roman"/>
                <w:bCs/>
                <w:color w:val="C00000"/>
                <w:lang w:val="en-US"/>
              </w:rPr>
              <w:t>Rm</w:t>
            </w:r>
            <w:proofErr w:type="spellEnd"/>
            <w:r w:rsidR="00453C6D">
              <w:rPr>
                <w:rFonts w:ascii="Times New Roman" w:hAnsi="Times New Roman" w:cs="Times New Roman"/>
                <w:bCs/>
                <w:color w:val="C00000"/>
                <w:lang w:val="en-US"/>
              </w:rPr>
              <w:t xml:space="preserve"> 12)</w:t>
            </w:r>
          </w:p>
        </w:tc>
        <w:tc>
          <w:tcPr>
            <w:tcW w:w="2509" w:type="dxa"/>
            <w:vAlign w:val="center"/>
          </w:tcPr>
          <w:p w:rsidR="00C700CC" w:rsidRPr="00B023C5" w:rsidRDefault="00C700CC" w:rsidP="00B023C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23C5">
              <w:rPr>
                <w:rFonts w:ascii="Times New Roman" w:hAnsi="Times New Roman" w:cs="Times New Roman"/>
              </w:rPr>
              <w:t>Managerial Economics</w:t>
            </w:r>
          </w:p>
          <w:p w:rsidR="00C700CC" w:rsidRPr="00B023C5" w:rsidRDefault="00C700CC" w:rsidP="00B023C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23C5">
              <w:rPr>
                <w:rFonts w:ascii="Times New Roman" w:hAnsi="Times New Roman" w:cs="Times New Roman"/>
              </w:rPr>
              <w:t>AIC09</w:t>
            </w:r>
          </w:p>
          <w:p w:rsidR="00C700CC" w:rsidRPr="00507F21" w:rsidRDefault="00C700CC" w:rsidP="00B023C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023C5">
              <w:rPr>
                <w:rFonts w:ascii="Times New Roman" w:hAnsi="Times New Roman" w:cs="Times New Roman"/>
                <w:color w:val="C00000"/>
              </w:rPr>
              <w:t>Dr.</w:t>
            </w:r>
            <w:proofErr w:type="spellEnd"/>
            <w:r w:rsidRPr="00B023C5">
              <w:rPr>
                <w:rFonts w:ascii="Times New Roman" w:hAnsi="Times New Roman" w:cs="Times New Roman"/>
                <w:color w:val="C00000"/>
              </w:rPr>
              <w:t xml:space="preserve"> F. </w:t>
            </w:r>
            <w:proofErr w:type="spellStart"/>
            <w:r w:rsidRPr="00B023C5">
              <w:rPr>
                <w:rFonts w:ascii="Times New Roman" w:hAnsi="Times New Roman" w:cs="Times New Roman"/>
                <w:color w:val="C00000"/>
              </w:rPr>
              <w:t>Besa</w:t>
            </w:r>
            <w:proofErr w:type="spellEnd"/>
          </w:p>
        </w:tc>
        <w:tc>
          <w:tcPr>
            <w:tcW w:w="2330" w:type="dxa"/>
            <w:vAlign w:val="center"/>
          </w:tcPr>
          <w:p w:rsidR="00C700CC" w:rsidRPr="00B023C5" w:rsidRDefault="00C700CC" w:rsidP="00B023C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23C5">
              <w:rPr>
                <w:rFonts w:ascii="Times New Roman" w:hAnsi="Times New Roman" w:cs="Times New Roman"/>
              </w:rPr>
              <w:t>Financial Markets</w:t>
            </w:r>
          </w:p>
          <w:p w:rsidR="00C700CC" w:rsidRPr="00B023C5" w:rsidRDefault="00C700CC" w:rsidP="00B023C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23C5">
              <w:rPr>
                <w:rFonts w:ascii="Times New Roman" w:hAnsi="Times New Roman" w:cs="Times New Roman"/>
              </w:rPr>
              <w:t>AIC 11</w:t>
            </w:r>
          </w:p>
          <w:p w:rsidR="00C700CC" w:rsidRPr="00507F21" w:rsidRDefault="00C700CC" w:rsidP="00B023C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23C5">
              <w:rPr>
                <w:rFonts w:ascii="Times New Roman" w:hAnsi="Times New Roman" w:cs="Times New Roman"/>
                <w:color w:val="C00000"/>
              </w:rPr>
              <w:t xml:space="preserve">Dr F. </w:t>
            </w:r>
            <w:proofErr w:type="spellStart"/>
            <w:r w:rsidRPr="00B023C5">
              <w:rPr>
                <w:rFonts w:ascii="Times New Roman" w:hAnsi="Times New Roman" w:cs="Times New Roman"/>
                <w:color w:val="C00000"/>
              </w:rPr>
              <w:t>Besa</w:t>
            </w:r>
            <w:proofErr w:type="spellEnd"/>
            <w:r w:rsidR="00453C6D">
              <w:rPr>
                <w:rFonts w:ascii="Times New Roman" w:hAnsi="Times New Roman" w:cs="Times New Roman"/>
                <w:color w:val="C00000"/>
              </w:rPr>
              <w:t xml:space="preserve"> (</w:t>
            </w:r>
            <w:proofErr w:type="spellStart"/>
            <w:r w:rsidR="00453C6D">
              <w:rPr>
                <w:rFonts w:ascii="Times New Roman" w:hAnsi="Times New Roman" w:cs="Times New Roman"/>
                <w:color w:val="C00000"/>
              </w:rPr>
              <w:t>Rm</w:t>
            </w:r>
            <w:proofErr w:type="spellEnd"/>
            <w:r w:rsidR="00453C6D">
              <w:rPr>
                <w:rFonts w:ascii="Times New Roman" w:hAnsi="Times New Roman" w:cs="Times New Roman"/>
                <w:color w:val="C00000"/>
              </w:rPr>
              <w:t xml:space="preserve"> 14)</w:t>
            </w:r>
          </w:p>
        </w:tc>
        <w:tc>
          <w:tcPr>
            <w:tcW w:w="2822" w:type="dxa"/>
            <w:vMerge w:val="restart"/>
            <w:vAlign w:val="center"/>
          </w:tcPr>
          <w:p w:rsidR="00C700CC" w:rsidRDefault="00C700CC" w:rsidP="0061097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PATHFIT 4</w:t>
            </w:r>
          </w:p>
          <w:p w:rsidR="00C700CC" w:rsidRDefault="00C700CC" w:rsidP="0061097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MPE04</w:t>
            </w:r>
          </w:p>
          <w:p w:rsidR="00C700CC" w:rsidRDefault="00C700CC" w:rsidP="006109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C00000"/>
              </w:rPr>
            </w:pPr>
            <w:proofErr w:type="spellStart"/>
            <w:r w:rsidRPr="00C700CC">
              <w:rPr>
                <w:rFonts w:ascii="Times New Roman" w:hAnsi="Times New Roman" w:cs="Times New Roman"/>
                <w:color w:val="C00000"/>
              </w:rPr>
              <w:t>Ms.</w:t>
            </w:r>
            <w:proofErr w:type="spellEnd"/>
            <w:r w:rsidRPr="00C700CC">
              <w:rPr>
                <w:rFonts w:ascii="Times New Roman" w:hAnsi="Times New Roman" w:cs="Times New Roman"/>
                <w:color w:val="C00000"/>
              </w:rPr>
              <w:t xml:space="preserve"> </w:t>
            </w:r>
            <w:proofErr w:type="spellStart"/>
            <w:r w:rsidRPr="00C700CC">
              <w:rPr>
                <w:rFonts w:ascii="Times New Roman" w:hAnsi="Times New Roman" w:cs="Times New Roman"/>
                <w:color w:val="C00000"/>
              </w:rPr>
              <w:t>Hofilena</w:t>
            </w:r>
            <w:proofErr w:type="spellEnd"/>
          </w:p>
          <w:p w:rsidR="00453C6D" w:rsidRPr="00321A6D" w:rsidRDefault="00453C6D" w:rsidP="0061097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C0000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C00000"/>
              </w:rPr>
              <w:t>Rm</w:t>
            </w:r>
            <w:proofErr w:type="spellEnd"/>
            <w:r>
              <w:rPr>
                <w:rFonts w:ascii="Times New Roman" w:hAnsi="Times New Roman" w:cs="Times New Roman"/>
                <w:color w:val="C00000"/>
              </w:rPr>
              <w:t xml:space="preserve"> 11)</w:t>
            </w:r>
          </w:p>
        </w:tc>
        <w:tc>
          <w:tcPr>
            <w:tcW w:w="2405" w:type="dxa"/>
            <w:vAlign w:val="center"/>
          </w:tcPr>
          <w:p w:rsidR="00C700CC" w:rsidRPr="00C700CC" w:rsidRDefault="00C700CC" w:rsidP="00C700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700CC">
              <w:rPr>
                <w:rFonts w:ascii="Times New Roman" w:hAnsi="Times New Roman" w:cs="Times New Roman"/>
              </w:rPr>
              <w:t>Business Laws and Regulations</w:t>
            </w:r>
          </w:p>
          <w:p w:rsidR="00C700CC" w:rsidRPr="00C700CC" w:rsidRDefault="00C700CC" w:rsidP="00C700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700CC">
              <w:rPr>
                <w:rFonts w:ascii="Times New Roman" w:hAnsi="Times New Roman" w:cs="Times New Roman"/>
              </w:rPr>
              <w:t>AIC 13</w:t>
            </w:r>
          </w:p>
          <w:p w:rsidR="00C700CC" w:rsidRPr="00C700CC" w:rsidRDefault="00C700CC" w:rsidP="00296CF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C00000"/>
              </w:rPr>
            </w:pPr>
            <w:r w:rsidRPr="00C700CC">
              <w:rPr>
                <w:rFonts w:ascii="Times New Roman" w:hAnsi="Times New Roman" w:cs="Times New Roman"/>
                <w:color w:val="C00000"/>
              </w:rPr>
              <w:t>No Teacher</w:t>
            </w:r>
          </w:p>
        </w:tc>
      </w:tr>
      <w:tr w:rsidR="00C700CC" w:rsidTr="00B023C5">
        <w:trPr>
          <w:trHeight w:val="773"/>
        </w:trPr>
        <w:tc>
          <w:tcPr>
            <w:tcW w:w="1850" w:type="dxa"/>
            <w:vAlign w:val="center"/>
          </w:tcPr>
          <w:p w:rsidR="00C700CC" w:rsidRPr="00507F21" w:rsidRDefault="00C700CC" w:rsidP="00296C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07F21">
              <w:rPr>
                <w:rFonts w:ascii="Times New Roman" w:hAnsi="Times New Roman" w:cs="Times New Roman"/>
                <w:lang w:val="en-US"/>
              </w:rPr>
              <w:t>2:</w:t>
            </w:r>
            <w:r w:rsidRPr="00507F21">
              <w:rPr>
                <w:rFonts w:ascii="Times New Roman" w:hAnsi="Times New Roman" w:cs="Times New Roman"/>
              </w:rPr>
              <w:t>30-4</w:t>
            </w:r>
            <w:r w:rsidRPr="00507F21">
              <w:rPr>
                <w:rFonts w:ascii="Times New Roman" w:hAnsi="Times New Roman" w:cs="Times New Roman"/>
                <w:lang w:val="en-US"/>
              </w:rPr>
              <w:t>:0</w:t>
            </w:r>
            <w:r w:rsidRPr="00507F21">
              <w:rPr>
                <w:rFonts w:ascii="Times New Roman" w:hAnsi="Times New Roman" w:cs="Times New Roman"/>
              </w:rPr>
              <w:t>0 p.m.</w:t>
            </w:r>
          </w:p>
        </w:tc>
        <w:tc>
          <w:tcPr>
            <w:tcW w:w="2470" w:type="dxa"/>
            <w:vAlign w:val="center"/>
          </w:tcPr>
          <w:p w:rsidR="00C700CC" w:rsidRPr="00B023C5" w:rsidRDefault="00C700CC" w:rsidP="00B023C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23C5">
              <w:rPr>
                <w:rFonts w:ascii="Times New Roman" w:hAnsi="Times New Roman" w:cs="Times New Roman"/>
              </w:rPr>
              <w:t>Intermediate Accounting2</w:t>
            </w:r>
          </w:p>
          <w:p w:rsidR="00C700CC" w:rsidRPr="00B023C5" w:rsidRDefault="00C700CC" w:rsidP="00B023C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23C5">
              <w:rPr>
                <w:rFonts w:ascii="Times New Roman" w:hAnsi="Times New Roman" w:cs="Times New Roman"/>
              </w:rPr>
              <w:t>AIC10</w:t>
            </w:r>
          </w:p>
          <w:p w:rsidR="00C700CC" w:rsidRPr="00507F21" w:rsidRDefault="00C700CC" w:rsidP="00B023C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023C5">
              <w:rPr>
                <w:rFonts w:ascii="Times New Roman" w:hAnsi="Times New Roman" w:cs="Times New Roman"/>
                <w:color w:val="C00000"/>
              </w:rPr>
              <w:t>Dr.</w:t>
            </w:r>
            <w:proofErr w:type="spellEnd"/>
            <w:r w:rsidRPr="00B023C5">
              <w:rPr>
                <w:rFonts w:ascii="Times New Roman" w:hAnsi="Times New Roman" w:cs="Times New Roman"/>
                <w:color w:val="C00000"/>
              </w:rPr>
              <w:t xml:space="preserve"> Ferraro</w:t>
            </w:r>
          </w:p>
        </w:tc>
        <w:tc>
          <w:tcPr>
            <w:tcW w:w="2273" w:type="dxa"/>
            <w:vAlign w:val="center"/>
          </w:tcPr>
          <w:p w:rsidR="00C700CC" w:rsidRPr="00B023C5" w:rsidRDefault="00C700CC" w:rsidP="00A436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B023C5">
              <w:rPr>
                <w:rFonts w:ascii="Times New Roman" w:hAnsi="Times New Roman" w:cs="Times New Roman"/>
                <w:bCs/>
                <w:lang w:val="en-US"/>
              </w:rPr>
              <w:t xml:space="preserve">Introduction to </w:t>
            </w:r>
            <w:proofErr w:type="spellStart"/>
            <w:r w:rsidRPr="00B023C5">
              <w:rPr>
                <w:rFonts w:ascii="Times New Roman" w:hAnsi="Times New Roman" w:cs="Times New Roman"/>
                <w:bCs/>
                <w:lang w:val="en-US"/>
              </w:rPr>
              <w:t>Acctg</w:t>
            </w:r>
            <w:proofErr w:type="spellEnd"/>
            <w:r w:rsidRPr="00B023C5">
              <w:rPr>
                <w:rFonts w:ascii="Times New Roman" w:hAnsi="Times New Roman" w:cs="Times New Roman"/>
                <w:bCs/>
                <w:lang w:val="en-US"/>
              </w:rPr>
              <w:t xml:space="preserve"> Info System</w:t>
            </w:r>
          </w:p>
          <w:p w:rsidR="00C700CC" w:rsidRDefault="00C700CC" w:rsidP="00A436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B023C5">
              <w:rPr>
                <w:rFonts w:ascii="Times New Roman" w:hAnsi="Times New Roman" w:cs="Times New Roman"/>
                <w:bCs/>
                <w:lang w:val="en-US"/>
              </w:rPr>
              <w:t>AIC12</w:t>
            </w:r>
          </w:p>
          <w:p w:rsidR="00C700CC" w:rsidRPr="00507F21" w:rsidRDefault="00C700CC" w:rsidP="00A436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B023C5">
              <w:rPr>
                <w:rFonts w:ascii="Times New Roman" w:hAnsi="Times New Roman" w:cs="Times New Roman"/>
                <w:bCs/>
                <w:color w:val="C00000"/>
                <w:lang w:val="en-US"/>
              </w:rPr>
              <w:t>Dr</w:t>
            </w:r>
            <w:proofErr w:type="spellEnd"/>
            <w:r w:rsidRPr="00B023C5">
              <w:rPr>
                <w:rFonts w:ascii="Times New Roman" w:hAnsi="Times New Roman" w:cs="Times New Roman"/>
                <w:bCs/>
                <w:color w:val="C00000"/>
                <w:lang w:val="en-US"/>
              </w:rPr>
              <w:t xml:space="preserve"> </w:t>
            </w:r>
            <w:proofErr w:type="spellStart"/>
            <w:r w:rsidRPr="00B023C5">
              <w:rPr>
                <w:rFonts w:ascii="Times New Roman" w:hAnsi="Times New Roman" w:cs="Times New Roman"/>
                <w:bCs/>
                <w:color w:val="C00000"/>
                <w:lang w:val="en-US"/>
              </w:rPr>
              <w:t>Octoso</w:t>
            </w:r>
            <w:proofErr w:type="spellEnd"/>
          </w:p>
        </w:tc>
        <w:tc>
          <w:tcPr>
            <w:tcW w:w="2509" w:type="dxa"/>
            <w:vAlign w:val="center"/>
          </w:tcPr>
          <w:p w:rsidR="00C700CC" w:rsidRPr="00B023C5" w:rsidRDefault="00C700CC" w:rsidP="00B023C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23C5">
              <w:rPr>
                <w:rFonts w:ascii="Times New Roman" w:hAnsi="Times New Roman" w:cs="Times New Roman"/>
              </w:rPr>
              <w:t>Intermediate Accounting2</w:t>
            </w:r>
          </w:p>
          <w:p w:rsidR="00C700CC" w:rsidRPr="00B023C5" w:rsidRDefault="00C700CC" w:rsidP="00B023C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23C5">
              <w:rPr>
                <w:rFonts w:ascii="Times New Roman" w:hAnsi="Times New Roman" w:cs="Times New Roman"/>
              </w:rPr>
              <w:t>AIC10</w:t>
            </w:r>
          </w:p>
          <w:p w:rsidR="00C700CC" w:rsidRPr="00507F21" w:rsidRDefault="00C700CC" w:rsidP="00B023C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023C5">
              <w:rPr>
                <w:rFonts w:ascii="Times New Roman" w:hAnsi="Times New Roman" w:cs="Times New Roman"/>
                <w:color w:val="C00000"/>
              </w:rPr>
              <w:t>Dr.</w:t>
            </w:r>
            <w:proofErr w:type="spellEnd"/>
            <w:r w:rsidRPr="00B023C5">
              <w:rPr>
                <w:rFonts w:ascii="Times New Roman" w:hAnsi="Times New Roman" w:cs="Times New Roman"/>
                <w:color w:val="C00000"/>
              </w:rPr>
              <w:t xml:space="preserve"> Ferraro</w:t>
            </w:r>
          </w:p>
        </w:tc>
        <w:tc>
          <w:tcPr>
            <w:tcW w:w="2330" w:type="dxa"/>
            <w:vAlign w:val="center"/>
          </w:tcPr>
          <w:p w:rsidR="00C700CC" w:rsidRPr="00C700CC" w:rsidRDefault="00C700CC" w:rsidP="00C700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700CC">
              <w:rPr>
                <w:rFonts w:ascii="Times New Roman" w:hAnsi="Times New Roman" w:cs="Times New Roman"/>
              </w:rPr>
              <w:t xml:space="preserve">Introduction to </w:t>
            </w:r>
            <w:proofErr w:type="spellStart"/>
            <w:r w:rsidRPr="00C700CC">
              <w:rPr>
                <w:rFonts w:ascii="Times New Roman" w:hAnsi="Times New Roman" w:cs="Times New Roman"/>
              </w:rPr>
              <w:t>Acctg</w:t>
            </w:r>
            <w:proofErr w:type="spellEnd"/>
            <w:r w:rsidRPr="00C700CC">
              <w:rPr>
                <w:rFonts w:ascii="Times New Roman" w:hAnsi="Times New Roman" w:cs="Times New Roman"/>
              </w:rPr>
              <w:t xml:space="preserve"> Info System</w:t>
            </w:r>
          </w:p>
          <w:p w:rsidR="00C700CC" w:rsidRPr="00C700CC" w:rsidRDefault="00C700CC" w:rsidP="00C700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700CC">
              <w:rPr>
                <w:rFonts w:ascii="Times New Roman" w:hAnsi="Times New Roman" w:cs="Times New Roman"/>
              </w:rPr>
              <w:t>AIC12</w:t>
            </w:r>
          </w:p>
          <w:p w:rsidR="00C700CC" w:rsidRPr="00507F21" w:rsidRDefault="00C700CC" w:rsidP="00C700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700CC">
              <w:rPr>
                <w:rFonts w:ascii="Times New Roman" w:hAnsi="Times New Roman" w:cs="Times New Roman"/>
                <w:color w:val="C00000"/>
              </w:rPr>
              <w:t xml:space="preserve">Dr </w:t>
            </w:r>
            <w:proofErr w:type="spellStart"/>
            <w:r w:rsidRPr="00C700CC">
              <w:rPr>
                <w:rFonts w:ascii="Times New Roman" w:hAnsi="Times New Roman" w:cs="Times New Roman"/>
                <w:color w:val="C00000"/>
              </w:rPr>
              <w:t>Octoso</w:t>
            </w:r>
            <w:proofErr w:type="spellEnd"/>
          </w:p>
        </w:tc>
        <w:tc>
          <w:tcPr>
            <w:tcW w:w="2822" w:type="dxa"/>
            <w:vMerge/>
            <w:vAlign w:val="center"/>
          </w:tcPr>
          <w:p w:rsidR="00C700CC" w:rsidRPr="00507F21" w:rsidRDefault="00C700CC" w:rsidP="00CE31C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C00000"/>
                <w:lang w:val="en-US"/>
              </w:rPr>
            </w:pPr>
          </w:p>
        </w:tc>
        <w:tc>
          <w:tcPr>
            <w:tcW w:w="2405" w:type="dxa"/>
            <w:vAlign w:val="center"/>
          </w:tcPr>
          <w:p w:rsidR="00C700CC" w:rsidRDefault="00C700CC" w:rsidP="00296C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7D18" w:rsidTr="00B023C5">
        <w:trPr>
          <w:trHeight w:val="800"/>
        </w:trPr>
        <w:tc>
          <w:tcPr>
            <w:tcW w:w="1850" w:type="dxa"/>
            <w:vAlign w:val="center"/>
          </w:tcPr>
          <w:p w:rsidR="00547D18" w:rsidRPr="00507F21" w:rsidRDefault="00547D18" w:rsidP="00296C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07F21">
              <w:rPr>
                <w:rFonts w:ascii="Times New Roman" w:hAnsi="Times New Roman" w:cs="Times New Roman"/>
              </w:rPr>
              <w:t>4:</w:t>
            </w:r>
            <w:r w:rsidRPr="00507F21">
              <w:rPr>
                <w:rFonts w:ascii="Times New Roman" w:hAnsi="Times New Roman" w:cs="Times New Roman"/>
                <w:lang w:val="en-US"/>
              </w:rPr>
              <w:t>0</w:t>
            </w:r>
            <w:r w:rsidRPr="00507F21">
              <w:rPr>
                <w:rFonts w:ascii="Times New Roman" w:hAnsi="Times New Roman" w:cs="Times New Roman"/>
              </w:rPr>
              <w:t>0-</w:t>
            </w:r>
            <w:r w:rsidRPr="00507F21">
              <w:rPr>
                <w:rFonts w:ascii="Times New Roman" w:hAnsi="Times New Roman" w:cs="Times New Roman"/>
                <w:lang w:val="en-US"/>
              </w:rPr>
              <w:t>5:3</w:t>
            </w:r>
            <w:r w:rsidRPr="00507F21">
              <w:rPr>
                <w:rFonts w:ascii="Times New Roman" w:hAnsi="Times New Roman" w:cs="Times New Roman"/>
              </w:rPr>
              <w:t>0 p.m.</w:t>
            </w:r>
          </w:p>
        </w:tc>
        <w:tc>
          <w:tcPr>
            <w:tcW w:w="2470" w:type="dxa"/>
            <w:vAlign w:val="center"/>
          </w:tcPr>
          <w:p w:rsidR="00547D18" w:rsidRDefault="00B023C5" w:rsidP="00627CC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Professional Ethics</w:t>
            </w:r>
          </w:p>
          <w:p w:rsidR="00B023C5" w:rsidRDefault="00B023C5" w:rsidP="00627CC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GES04</w:t>
            </w:r>
          </w:p>
          <w:p w:rsidR="00B023C5" w:rsidRPr="00507F21" w:rsidRDefault="00B023C5" w:rsidP="00627CC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023C5">
              <w:rPr>
                <w:rFonts w:ascii="Times New Roman" w:hAnsi="Times New Roman" w:cs="Times New Roman"/>
                <w:color w:val="C00000"/>
              </w:rPr>
              <w:t>Mr</w:t>
            </w:r>
            <w:r>
              <w:rPr>
                <w:rFonts w:ascii="Times New Roman" w:hAnsi="Times New Roman" w:cs="Times New Roman"/>
                <w:color w:val="C00000"/>
              </w:rPr>
              <w:t>.</w:t>
            </w:r>
            <w:proofErr w:type="spellEnd"/>
            <w:r w:rsidRPr="00B023C5">
              <w:rPr>
                <w:rFonts w:ascii="Times New Roman" w:hAnsi="Times New Roman" w:cs="Times New Roman"/>
                <w:color w:val="C00000"/>
              </w:rPr>
              <w:t xml:space="preserve"> Padilla</w:t>
            </w:r>
          </w:p>
        </w:tc>
        <w:tc>
          <w:tcPr>
            <w:tcW w:w="2273" w:type="dxa"/>
            <w:vAlign w:val="center"/>
          </w:tcPr>
          <w:p w:rsidR="00C700CC" w:rsidRPr="00C700CC" w:rsidRDefault="00C700CC" w:rsidP="00A436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C700CC">
              <w:rPr>
                <w:rFonts w:ascii="Times New Roman" w:hAnsi="Times New Roman" w:cs="Times New Roman"/>
                <w:bCs/>
                <w:lang w:val="en-US"/>
              </w:rPr>
              <w:t>Indigenous Creative Craft</w:t>
            </w:r>
          </w:p>
          <w:p w:rsidR="00C700CC" w:rsidRPr="00C700CC" w:rsidRDefault="00C700CC" w:rsidP="00A436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C700CC">
              <w:rPr>
                <w:rFonts w:ascii="Times New Roman" w:hAnsi="Times New Roman" w:cs="Times New Roman"/>
                <w:bCs/>
                <w:lang w:val="en-US"/>
              </w:rPr>
              <w:t>GEP02</w:t>
            </w:r>
          </w:p>
          <w:p w:rsidR="00C700CC" w:rsidRPr="00507F21" w:rsidRDefault="00C700CC" w:rsidP="00A436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00CC">
              <w:rPr>
                <w:rFonts w:ascii="Times New Roman" w:hAnsi="Times New Roman" w:cs="Times New Roman"/>
                <w:bCs/>
                <w:color w:val="C00000"/>
                <w:lang w:val="en-US"/>
              </w:rPr>
              <w:t>Ms. Torres</w:t>
            </w:r>
          </w:p>
        </w:tc>
        <w:tc>
          <w:tcPr>
            <w:tcW w:w="2509" w:type="dxa"/>
            <w:vAlign w:val="center"/>
          </w:tcPr>
          <w:p w:rsidR="00B023C5" w:rsidRPr="00B023C5" w:rsidRDefault="00B023C5" w:rsidP="00B023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023C5">
              <w:rPr>
                <w:rFonts w:ascii="Times New Roman" w:hAnsi="Times New Roman" w:cs="Times New Roman"/>
              </w:rPr>
              <w:t>Professional Ethics</w:t>
            </w:r>
          </w:p>
          <w:p w:rsidR="00B023C5" w:rsidRPr="00B023C5" w:rsidRDefault="00B023C5" w:rsidP="00B023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023C5">
              <w:rPr>
                <w:rFonts w:ascii="Times New Roman" w:hAnsi="Times New Roman" w:cs="Times New Roman"/>
              </w:rPr>
              <w:t>GES04</w:t>
            </w:r>
          </w:p>
          <w:p w:rsidR="00547D18" w:rsidRPr="00507F21" w:rsidRDefault="00B023C5" w:rsidP="00B023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023C5">
              <w:rPr>
                <w:rFonts w:ascii="Times New Roman" w:hAnsi="Times New Roman" w:cs="Times New Roman"/>
                <w:color w:val="C00000"/>
              </w:rPr>
              <w:t>Mr</w:t>
            </w:r>
            <w:r>
              <w:rPr>
                <w:rFonts w:ascii="Times New Roman" w:hAnsi="Times New Roman" w:cs="Times New Roman"/>
                <w:color w:val="C00000"/>
              </w:rPr>
              <w:t>.</w:t>
            </w:r>
            <w:proofErr w:type="spellEnd"/>
            <w:r w:rsidRPr="00B023C5">
              <w:rPr>
                <w:rFonts w:ascii="Times New Roman" w:hAnsi="Times New Roman" w:cs="Times New Roman"/>
                <w:color w:val="C00000"/>
              </w:rPr>
              <w:t xml:space="preserve"> Padilla</w:t>
            </w:r>
          </w:p>
        </w:tc>
        <w:tc>
          <w:tcPr>
            <w:tcW w:w="2330" w:type="dxa"/>
            <w:vAlign w:val="center"/>
          </w:tcPr>
          <w:p w:rsidR="00C700CC" w:rsidRPr="00C700CC" w:rsidRDefault="00C700CC" w:rsidP="00C700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700CC">
              <w:rPr>
                <w:rFonts w:ascii="Times New Roman" w:hAnsi="Times New Roman" w:cs="Times New Roman"/>
              </w:rPr>
              <w:t>Business Laws and Regulations</w:t>
            </w:r>
          </w:p>
          <w:p w:rsidR="00C700CC" w:rsidRPr="00C700CC" w:rsidRDefault="00C700CC" w:rsidP="00C700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700CC">
              <w:rPr>
                <w:rFonts w:ascii="Times New Roman" w:hAnsi="Times New Roman" w:cs="Times New Roman"/>
              </w:rPr>
              <w:t>AIC 13</w:t>
            </w:r>
          </w:p>
          <w:p w:rsidR="00547D18" w:rsidRPr="00507F21" w:rsidRDefault="00C700CC" w:rsidP="00C700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700CC">
              <w:rPr>
                <w:rFonts w:ascii="Times New Roman" w:hAnsi="Times New Roman" w:cs="Times New Roman"/>
                <w:color w:val="C00000"/>
              </w:rPr>
              <w:t>No Teacher</w:t>
            </w:r>
          </w:p>
        </w:tc>
        <w:tc>
          <w:tcPr>
            <w:tcW w:w="2822" w:type="dxa"/>
            <w:vAlign w:val="center"/>
          </w:tcPr>
          <w:p w:rsidR="00C700CC" w:rsidRPr="008D600C" w:rsidRDefault="00C700CC" w:rsidP="00C700C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8D600C">
              <w:rPr>
                <w:rFonts w:ascii="Times New Roman" w:hAnsi="Times New Roman" w:cs="Times New Roman"/>
                <w:bCs/>
              </w:rPr>
              <w:t>Indigenous Creative Craft</w:t>
            </w:r>
          </w:p>
          <w:p w:rsidR="00C700CC" w:rsidRPr="008D600C" w:rsidRDefault="00C700CC" w:rsidP="00C700C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8D600C">
              <w:rPr>
                <w:rFonts w:ascii="Times New Roman" w:hAnsi="Times New Roman" w:cs="Times New Roman"/>
                <w:bCs/>
              </w:rPr>
              <w:t>GEP02</w:t>
            </w:r>
          </w:p>
          <w:p w:rsidR="00547D18" w:rsidRPr="00507F21" w:rsidRDefault="00C700CC" w:rsidP="00C700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700CC">
              <w:rPr>
                <w:rFonts w:ascii="Times New Roman" w:hAnsi="Times New Roman" w:cs="Times New Roman"/>
                <w:b/>
                <w:bCs/>
                <w:color w:val="C00000"/>
              </w:rPr>
              <w:t>Ms.</w:t>
            </w:r>
            <w:proofErr w:type="spellEnd"/>
            <w:r w:rsidRPr="00C700CC">
              <w:rPr>
                <w:rFonts w:ascii="Times New Roman" w:hAnsi="Times New Roman" w:cs="Times New Roman"/>
                <w:b/>
                <w:bCs/>
                <w:color w:val="C00000"/>
              </w:rPr>
              <w:t xml:space="preserve"> Torres</w:t>
            </w:r>
            <w:r w:rsidR="00453C6D">
              <w:rPr>
                <w:rFonts w:ascii="Times New Roman" w:hAnsi="Times New Roman" w:cs="Times New Roman"/>
                <w:b/>
                <w:bCs/>
                <w:color w:val="C00000"/>
              </w:rPr>
              <w:t xml:space="preserve"> (</w:t>
            </w:r>
            <w:proofErr w:type="spellStart"/>
            <w:r w:rsidR="00453C6D">
              <w:rPr>
                <w:rFonts w:ascii="Times New Roman" w:hAnsi="Times New Roman" w:cs="Times New Roman"/>
                <w:b/>
                <w:bCs/>
                <w:color w:val="C00000"/>
              </w:rPr>
              <w:t>Rm</w:t>
            </w:r>
            <w:proofErr w:type="spellEnd"/>
            <w:r w:rsidR="00453C6D">
              <w:rPr>
                <w:rFonts w:ascii="Times New Roman" w:hAnsi="Times New Roman" w:cs="Times New Roman"/>
                <w:b/>
                <w:bCs/>
                <w:color w:val="C00000"/>
              </w:rPr>
              <w:t xml:space="preserve"> 11)</w:t>
            </w:r>
          </w:p>
        </w:tc>
        <w:tc>
          <w:tcPr>
            <w:tcW w:w="2405" w:type="dxa"/>
            <w:vAlign w:val="center"/>
          </w:tcPr>
          <w:p w:rsidR="00547D18" w:rsidRDefault="00547D18" w:rsidP="00296C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7CC4" w:rsidTr="00B023C5">
        <w:trPr>
          <w:trHeight w:val="800"/>
        </w:trPr>
        <w:tc>
          <w:tcPr>
            <w:tcW w:w="1850" w:type="dxa"/>
            <w:vAlign w:val="center"/>
          </w:tcPr>
          <w:p w:rsidR="00627CC4" w:rsidRPr="00507F21" w:rsidRDefault="00627CC4" w:rsidP="00296C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07F21">
              <w:rPr>
                <w:rFonts w:ascii="Times New Roman" w:hAnsi="Times New Roman" w:cs="Times New Roman"/>
              </w:rPr>
              <w:t>5:30 – 7:00 p.m.</w:t>
            </w:r>
          </w:p>
        </w:tc>
        <w:tc>
          <w:tcPr>
            <w:tcW w:w="2470" w:type="dxa"/>
            <w:vAlign w:val="center"/>
          </w:tcPr>
          <w:p w:rsidR="006E278B" w:rsidRPr="006E278B" w:rsidRDefault="006E278B" w:rsidP="006E278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278B">
              <w:rPr>
                <w:rFonts w:ascii="Times New Roman" w:hAnsi="Times New Roman" w:cs="Times New Roman"/>
              </w:rPr>
              <w:t>Operations Management (TQM)</w:t>
            </w:r>
          </w:p>
          <w:p w:rsidR="006E278B" w:rsidRPr="006E278B" w:rsidRDefault="006E278B" w:rsidP="006E278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278B">
              <w:rPr>
                <w:rFonts w:ascii="Times New Roman" w:hAnsi="Times New Roman" w:cs="Times New Roman"/>
              </w:rPr>
              <w:t>CBME01</w:t>
            </w:r>
          </w:p>
          <w:p w:rsidR="00627CC4" w:rsidRPr="00507F21" w:rsidRDefault="006E278B" w:rsidP="006E278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03F45">
              <w:rPr>
                <w:rFonts w:ascii="Times New Roman" w:hAnsi="Times New Roman" w:cs="Times New Roman"/>
                <w:color w:val="FF0000"/>
              </w:rPr>
              <w:t>Ms.</w:t>
            </w:r>
            <w:proofErr w:type="spellEnd"/>
            <w:r w:rsidRPr="00103F45">
              <w:rPr>
                <w:rFonts w:ascii="Times New Roman" w:hAnsi="Times New Roman" w:cs="Times New Roman"/>
                <w:color w:val="FF0000"/>
              </w:rPr>
              <w:t xml:space="preserve"> Robles</w:t>
            </w:r>
          </w:p>
        </w:tc>
        <w:tc>
          <w:tcPr>
            <w:tcW w:w="2273" w:type="dxa"/>
            <w:vAlign w:val="center"/>
          </w:tcPr>
          <w:p w:rsidR="00C700CC" w:rsidRPr="00507F21" w:rsidRDefault="00C700CC" w:rsidP="00A436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509" w:type="dxa"/>
            <w:vAlign w:val="center"/>
          </w:tcPr>
          <w:p w:rsidR="006E278B" w:rsidRPr="006E278B" w:rsidRDefault="006E278B" w:rsidP="006E278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E278B">
              <w:rPr>
                <w:rFonts w:ascii="Times New Roman" w:hAnsi="Times New Roman" w:cs="Times New Roman"/>
              </w:rPr>
              <w:t>Operations Management (TQM)</w:t>
            </w:r>
          </w:p>
          <w:p w:rsidR="006E278B" w:rsidRPr="006E278B" w:rsidRDefault="006E278B" w:rsidP="006E278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E278B">
              <w:rPr>
                <w:rFonts w:ascii="Times New Roman" w:hAnsi="Times New Roman" w:cs="Times New Roman"/>
              </w:rPr>
              <w:t>CBME01</w:t>
            </w:r>
          </w:p>
          <w:p w:rsidR="00627CC4" w:rsidRPr="00507F21" w:rsidRDefault="006E278B" w:rsidP="006E278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03F45">
              <w:rPr>
                <w:rFonts w:ascii="Times New Roman" w:hAnsi="Times New Roman" w:cs="Times New Roman"/>
                <w:color w:val="FF0000"/>
              </w:rPr>
              <w:t>Ms.</w:t>
            </w:r>
            <w:proofErr w:type="spellEnd"/>
            <w:r w:rsidRPr="00103F45">
              <w:rPr>
                <w:rFonts w:ascii="Times New Roman" w:hAnsi="Times New Roman" w:cs="Times New Roman"/>
                <w:color w:val="FF0000"/>
              </w:rPr>
              <w:t xml:space="preserve"> Robles</w:t>
            </w:r>
          </w:p>
        </w:tc>
        <w:tc>
          <w:tcPr>
            <w:tcW w:w="2330" w:type="dxa"/>
            <w:vAlign w:val="center"/>
          </w:tcPr>
          <w:p w:rsidR="00627CC4" w:rsidRPr="00507F21" w:rsidRDefault="00627CC4" w:rsidP="00C700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2" w:type="dxa"/>
            <w:vAlign w:val="center"/>
          </w:tcPr>
          <w:p w:rsidR="00627CC4" w:rsidRPr="00507F21" w:rsidRDefault="00627CC4" w:rsidP="00D211C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05" w:type="dxa"/>
            <w:vAlign w:val="center"/>
          </w:tcPr>
          <w:p w:rsidR="00627CC4" w:rsidRDefault="00627CC4" w:rsidP="00296C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2182F" w:rsidRDefault="005218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2182F" w:rsidRDefault="005218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2182F" w:rsidRDefault="005218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2182F" w:rsidRDefault="005218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47D18" w:rsidRDefault="00C966C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eastAsia="en-PH"/>
        </w:rPr>
        <w:drawing>
          <wp:anchor distT="0" distB="0" distL="114300" distR="114300" simplePos="0" relativeHeight="251662336" behindDoc="0" locked="0" layoutInCell="1" allowOverlap="1" wp14:anchorId="48754385" wp14:editId="55AC2D3E">
            <wp:simplePos x="0" y="0"/>
            <wp:positionH relativeFrom="page">
              <wp:posOffset>3467735</wp:posOffset>
            </wp:positionH>
            <wp:positionV relativeFrom="paragraph">
              <wp:posOffset>59690</wp:posOffset>
            </wp:positionV>
            <wp:extent cx="718185" cy="585470"/>
            <wp:effectExtent l="0" t="0" r="0" b="5080"/>
            <wp:wrapNone/>
            <wp:docPr id="2" name="Picture 2" descr="Description: F:\siLOGO_color_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escription: F:\siLOGO_color_whit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185" cy="58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66CA" w:rsidRPr="00C966CA" w:rsidRDefault="00C966CA" w:rsidP="00C966C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966CA">
        <w:rPr>
          <w:rFonts w:ascii="Times New Roman" w:hAnsi="Times New Roman" w:cs="Times New Roman"/>
          <w:b/>
          <w:bCs/>
          <w:sz w:val="24"/>
          <w:szCs w:val="24"/>
        </w:rPr>
        <w:t>Silay</w:t>
      </w:r>
      <w:proofErr w:type="spellEnd"/>
      <w:r w:rsidRPr="00C966CA">
        <w:rPr>
          <w:rFonts w:ascii="Times New Roman" w:hAnsi="Times New Roman" w:cs="Times New Roman"/>
          <w:b/>
          <w:bCs/>
          <w:sz w:val="24"/>
          <w:szCs w:val="24"/>
        </w:rPr>
        <w:t xml:space="preserve"> Institute, Incorporated</w:t>
      </w:r>
    </w:p>
    <w:p w:rsidR="00C966CA" w:rsidRPr="00C966CA" w:rsidRDefault="00C966CA" w:rsidP="00C966C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66CA">
        <w:rPr>
          <w:rFonts w:ascii="Times New Roman" w:hAnsi="Times New Roman" w:cs="Times New Roman"/>
          <w:b/>
          <w:bCs/>
          <w:sz w:val="24"/>
          <w:szCs w:val="24"/>
        </w:rPr>
        <w:t>COLLEGE OF BUSINESS AND ACCOUNTANCY</w:t>
      </w:r>
    </w:p>
    <w:p w:rsidR="00547D18" w:rsidRDefault="00C966C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66CA">
        <w:rPr>
          <w:rFonts w:ascii="Times New Roman" w:hAnsi="Times New Roman" w:cs="Times New Roman"/>
          <w:b/>
          <w:bCs/>
          <w:sz w:val="24"/>
          <w:szCs w:val="24"/>
        </w:rPr>
        <w:t>BSAIS SCHEDULE OF CLASSES</w:t>
      </w:r>
    </w:p>
    <w:p w:rsidR="000B3D4A" w:rsidRDefault="000B3D4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6799" w:type="dxa"/>
        <w:tblLook w:val="04A0" w:firstRow="1" w:lastRow="0" w:firstColumn="1" w:lastColumn="0" w:noHBand="0" w:noVBand="1"/>
      </w:tblPr>
      <w:tblGrid>
        <w:gridCol w:w="5688"/>
        <w:gridCol w:w="4860"/>
        <w:gridCol w:w="6251"/>
      </w:tblGrid>
      <w:tr w:rsidR="000B3D4A" w:rsidTr="00220A39">
        <w:trPr>
          <w:trHeight w:val="593"/>
        </w:trPr>
        <w:tc>
          <w:tcPr>
            <w:tcW w:w="5688" w:type="dxa"/>
          </w:tcPr>
          <w:p w:rsidR="000B3D4A" w:rsidRDefault="000B3D4A" w:rsidP="00220A39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B3D4A" w:rsidRDefault="000B3D4A" w:rsidP="00220A39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ADVISER: </w:t>
            </w:r>
            <w:r w:rsidR="004144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DR. MAE B. FERRARO</w:t>
            </w:r>
          </w:p>
        </w:tc>
        <w:tc>
          <w:tcPr>
            <w:tcW w:w="4860" w:type="dxa"/>
            <w:tcBorders>
              <w:top w:val="nil"/>
              <w:bottom w:val="nil"/>
            </w:tcBorders>
            <w:shd w:val="clear" w:color="auto" w:fill="auto"/>
          </w:tcPr>
          <w:p w:rsidR="000B3D4A" w:rsidRDefault="000B3D4A" w:rsidP="00220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51" w:type="dxa"/>
            <w:shd w:val="clear" w:color="auto" w:fill="auto"/>
          </w:tcPr>
          <w:p w:rsidR="000B3D4A" w:rsidRDefault="000B3D4A" w:rsidP="00220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B3D4A" w:rsidRDefault="000B3D4A" w:rsidP="00220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 LEVEL &amp; COURSE:   BSAIS 3A</w:t>
            </w:r>
          </w:p>
        </w:tc>
      </w:tr>
    </w:tbl>
    <w:p w:rsidR="000B3D4A" w:rsidRDefault="000B3D4A" w:rsidP="000B3D4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CLASS  SCHEDULE</w:t>
      </w:r>
      <w:proofErr w:type="gramEnd"/>
    </w:p>
    <w:tbl>
      <w:tblPr>
        <w:tblStyle w:val="TableGrid"/>
        <w:tblW w:w="16659" w:type="dxa"/>
        <w:tblInd w:w="108" w:type="dxa"/>
        <w:tblLook w:val="04A0" w:firstRow="1" w:lastRow="0" w:firstColumn="1" w:lastColumn="0" w:noHBand="0" w:noVBand="1"/>
      </w:tblPr>
      <w:tblGrid>
        <w:gridCol w:w="1850"/>
        <w:gridCol w:w="2207"/>
        <w:gridCol w:w="2536"/>
        <w:gridCol w:w="2509"/>
        <w:gridCol w:w="438"/>
        <w:gridCol w:w="1892"/>
        <w:gridCol w:w="2822"/>
        <w:gridCol w:w="236"/>
        <w:gridCol w:w="2169"/>
      </w:tblGrid>
      <w:tr w:rsidR="00242158">
        <w:trPr>
          <w:trHeight w:val="385"/>
        </w:trPr>
        <w:tc>
          <w:tcPr>
            <w:tcW w:w="1850" w:type="dxa"/>
            <w:vMerge w:val="restart"/>
            <w:vAlign w:val="center"/>
          </w:tcPr>
          <w:p w:rsidR="00242158" w:rsidRDefault="0024215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242158" w:rsidRDefault="00D915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14809" w:type="dxa"/>
            <w:gridSpan w:val="8"/>
            <w:vAlign w:val="center"/>
          </w:tcPr>
          <w:p w:rsidR="00242158" w:rsidRDefault="00C966CA" w:rsidP="00C966CA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6"/>
                <w:szCs w:val="26"/>
                <w:lang w:val="en-US"/>
              </w:rPr>
              <w:t xml:space="preserve">                                                </w:t>
            </w:r>
            <w:r w:rsidR="00D9151E">
              <w:rPr>
                <w:rFonts w:ascii="Times New Roman" w:hAnsi="Times New Roman" w:cs="Times New Roman"/>
                <w:b/>
                <w:bCs/>
                <w:color w:val="0000FF"/>
                <w:sz w:val="26"/>
                <w:szCs w:val="26"/>
                <w:lang w:val="en-US"/>
              </w:rPr>
              <w:t>ROOM 1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6"/>
                <w:szCs w:val="26"/>
                <w:lang w:val="en-US"/>
              </w:rPr>
              <w:t>6</w:t>
            </w:r>
          </w:p>
        </w:tc>
      </w:tr>
      <w:tr w:rsidR="00242158">
        <w:trPr>
          <w:trHeight w:val="307"/>
        </w:trPr>
        <w:tc>
          <w:tcPr>
            <w:tcW w:w="1850" w:type="dxa"/>
            <w:vMerge/>
            <w:vAlign w:val="center"/>
          </w:tcPr>
          <w:p w:rsidR="00242158" w:rsidRDefault="0024215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  <w:vAlign w:val="center"/>
          </w:tcPr>
          <w:p w:rsidR="00242158" w:rsidRDefault="00D915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Monday</w:t>
            </w:r>
          </w:p>
        </w:tc>
        <w:tc>
          <w:tcPr>
            <w:tcW w:w="2536" w:type="dxa"/>
            <w:vAlign w:val="center"/>
          </w:tcPr>
          <w:p w:rsidR="00242158" w:rsidRDefault="00D915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Tuesday</w:t>
            </w:r>
          </w:p>
        </w:tc>
        <w:tc>
          <w:tcPr>
            <w:tcW w:w="2509" w:type="dxa"/>
            <w:vAlign w:val="center"/>
          </w:tcPr>
          <w:p w:rsidR="00242158" w:rsidRDefault="00D915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Wednesday</w:t>
            </w:r>
          </w:p>
        </w:tc>
        <w:tc>
          <w:tcPr>
            <w:tcW w:w="2330" w:type="dxa"/>
            <w:gridSpan w:val="2"/>
            <w:vAlign w:val="center"/>
          </w:tcPr>
          <w:p w:rsidR="00242158" w:rsidRDefault="00D915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Thursday</w:t>
            </w:r>
          </w:p>
        </w:tc>
        <w:tc>
          <w:tcPr>
            <w:tcW w:w="2822" w:type="dxa"/>
            <w:vAlign w:val="center"/>
          </w:tcPr>
          <w:p w:rsidR="00242158" w:rsidRDefault="00D915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Friday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2405" w:type="dxa"/>
            <w:gridSpan w:val="2"/>
            <w:vAlign w:val="center"/>
          </w:tcPr>
          <w:p w:rsidR="00242158" w:rsidRDefault="00D915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Saturday</w:t>
            </w:r>
          </w:p>
        </w:tc>
      </w:tr>
      <w:tr w:rsidR="007B1758" w:rsidTr="008D6EFF">
        <w:trPr>
          <w:trHeight w:val="971"/>
        </w:trPr>
        <w:tc>
          <w:tcPr>
            <w:tcW w:w="1850" w:type="dxa"/>
            <w:vAlign w:val="center"/>
          </w:tcPr>
          <w:p w:rsidR="007B1758" w:rsidRDefault="007B175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8:00-9:30 a.m.</w:t>
            </w:r>
          </w:p>
        </w:tc>
        <w:tc>
          <w:tcPr>
            <w:tcW w:w="2207" w:type="dxa"/>
            <w:vAlign w:val="center"/>
          </w:tcPr>
          <w:p w:rsidR="007B1758" w:rsidRDefault="007B1758" w:rsidP="00B10F4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6" w:type="dxa"/>
            <w:vAlign w:val="center"/>
          </w:tcPr>
          <w:p w:rsidR="007B1758" w:rsidRDefault="007B1758" w:rsidP="00347F9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Management Information System</w:t>
            </w:r>
          </w:p>
          <w:p w:rsidR="007B1758" w:rsidRDefault="007B1758" w:rsidP="00347F9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AIP02</w:t>
            </w:r>
          </w:p>
          <w:p w:rsidR="007B1758" w:rsidRDefault="00B73D9C" w:rsidP="00347F9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C00000"/>
              </w:rPr>
              <w:t>No Teacher</w:t>
            </w:r>
          </w:p>
        </w:tc>
        <w:tc>
          <w:tcPr>
            <w:tcW w:w="2509" w:type="dxa"/>
            <w:vAlign w:val="center"/>
          </w:tcPr>
          <w:p w:rsidR="006E278B" w:rsidRPr="006E278B" w:rsidRDefault="006E278B" w:rsidP="006E278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278B">
              <w:rPr>
                <w:rFonts w:ascii="Times New Roman" w:hAnsi="Times New Roman" w:cs="Times New Roman"/>
              </w:rPr>
              <w:t>Strategic Business Analysis</w:t>
            </w:r>
          </w:p>
          <w:p w:rsidR="006E278B" w:rsidRPr="006E278B" w:rsidRDefault="006E278B" w:rsidP="006E278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278B">
              <w:rPr>
                <w:rFonts w:ascii="Times New Roman" w:hAnsi="Times New Roman" w:cs="Times New Roman"/>
              </w:rPr>
              <w:t>AIP04</w:t>
            </w:r>
          </w:p>
          <w:p w:rsidR="007B1758" w:rsidRDefault="006E278B" w:rsidP="006E278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E278B">
              <w:rPr>
                <w:rFonts w:ascii="Times New Roman" w:hAnsi="Times New Roman" w:cs="Times New Roman"/>
                <w:color w:val="C00000"/>
              </w:rPr>
              <w:t>Ms.</w:t>
            </w:r>
            <w:proofErr w:type="spellEnd"/>
            <w:r w:rsidRPr="006E278B">
              <w:rPr>
                <w:rFonts w:ascii="Times New Roman" w:hAnsi="Times New Roman" w:cs="Times New Roman"/>
                <w:color w:val="C00000"/>
              </w:rPr>
              <w:t xml:space="preserve"> J. Robles</w:t>
            </w:r>
          </w:p>
        </w:tc>
        <w:tc>
          <w:tcPr>
            <w:tcW w:w="2330" w:type="dxa"/>
            <w:gridSpan w:val="2"/>
            <w:vAlign w:val="center"/>
          </w:tcPr>
          <w:p w:rsidR="007B1758" w:rsidRDefault="007B1758" w:rsidP="007B175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2" w:type="dxa"/>
            <w:vAlign w:val="center"/>
          </w:tcPr>
          <w:p w:rsidR="00EE42E0" w:rsidRPr="00EE42E0" w:rsidRDefault="00EE42E0" w:rsidP="00EE4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42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Strategic Business Analysis</w:t>
            </w:r>
          </w:p>
          <w:p w:rsidR="00EE42E0" w:rsidRPr="00EE42E0" w:rsidRDefault="00EE42E0" w:rsidP="00EE4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42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AIP04</w:t>
            </w:r>
          </w:p>
          <w:p w:rsidR="007B1758" w:rsidRDefault="00EE42E0" w:rsidP="00EE4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42E0">
              <w:rPr>
                <w:rFonts w:ascii="Times New Roman" w:hAnsi="Times New Roman" w:cs="Times New Roman"/>
                <w:color w:val="C00000"/>
                <w:sz w:val="20"/>
                <w:szCs w:val="20"/>
                <w:lang w:val="en-US"/>
              </w:rPr>
              <w:t>Ms. J. Robles</w:t>
            </w:r>
          </w:p>
        </w:tc>
        <w:tc>
          <w:tcPr>
            <w:tcW w:w="2405" w:type="dxa"/>
            <w:gridSpan w:val="2"/>
            <w:vMerge w:val="restart"/>
            <w:vAlign w:val="center"/>
          </w:tcPr>
          <w:p w:rsidR="007B1758" w:rsidRDefault="007B1758" w:rsidP="000D1EC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Business Transfer Tax</w:t>
            </w:r>
          </w:p>
          <w:p w:rsidR="007B1758" w:rsidRDefault="007B1758" w:rsidP="000D1EC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AIC22</w:t>
            </w:r>
          </w:p>
          <w:p w:rsidR="007B1758" w:rsidRDefault="007B1758" w:rsidP="000D1EC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C00000"/>
              </w:rPr>
            </w:pPr>
            <w:proofErr w:type="spellStart"/>
            <w:r w:rsidRPr="007B1758">
              <w:rPr>
                <w:rFonts w:ascii="Times New Roman" w:hAnsi="Times New Roman" w:cs="Times New Roman"/>
                <w:color w:val="C00000"/>
              </w:rPr>
              <w:t>Mr.</w:t>
            </w:r>
            <w:proofErr w:type="spellEnd"/>
            <w:r w:rsidRPr="007B1758">
              <w:rPr>
                <w:rFonts w:ascii="Times New Roman" w:hAnsi="Times New Roman" w:cs="Times New Roman"/>
                <w:color w:val="C00000"/>
              </w:rPr>
              <w:t xml:space="preserve"> P. </w:t>
            </w:r>
            <w:proofErr w:type="spellStart"/>
            <w:r w:rsidRPr="007B1758">
              <w:rPr>
                <w:rFonts w:ascii="Times New Roman" w:hAnsi="Times New Roman" w:cs="Times New Roman"/>
                <w:color w:val="C00000"/>
              </w:rPr>
              <w:t>Hernaez</w:t>
            </w:r>
            <w:proofErr w:type="spellEnd"/>
          </w:p>
          <w:p w:rsidR="00B73D9C" w:rsidRDefault="00B73D9C" w:rsidP="000D1EC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C00000"/>
              </w:rPr>
              <w:t>Rm</w:t>
            </w:r>
            <w:proofErr w:type="spellEnd"/>
            <w:r>
              <w:rPr>
                <w:rFonts w:ascii="Times New Roman" w:hAnsi="Times New Roman" w:cs="Times New Roman"/>
                <w:color w:val="C00000"/>
              </w:rPr>
              <w:t xml:space="preserve"> 13</w:t>
            </w:r>
          </w:p>
        </w:tc>
      </w:tr>
      <w:tr w:rsidR="007B1758">
        <w:trPr>
          <w:trHeight w:val="1098"/>
        </w:trPr>
        <w:tc>
          <w:tcPr>
            <w:tcW w:w="1850" w:type="dxa"/>
            <w:vAlign w:val="center"/>
          </w:tcPr>
          <w:p w:rsidR="007B1758" w:rsidRDefault="007B175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9:30-11:00:00 a.m.</w:t>
            </w:r>
          </w:p>
        </w:tc>
        <w:tc>
          <w:tcPr>
            <w:tcW w:w="2207" w:type="dxa"/>
            <w:vAlign w:val="center"/>
          </w:tcPr>
          <w:p w:rsidR="007B1758" w:rsidRDefault="007B175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Accounting Research Methods</w:t>
            </w:r>
          </w:p>
          <w:p w:rsidR="007B1758" w:rsidRDefault="007B175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AIC21</w:t>
            </w:r>
          </w:p>
          <w:p w:rsidR="007B1758" w:rsidRDefault="007B175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B3D4A">
              <w:rPr>
                <w:rFonts w:ascii="Times New Roman" w:hAnsi="Times New Roman" w:cs="Times New Roman"/>
                <w:color w:val="C00000"/>
              </w:rPr>
              <w:t>Dr Ferraro</w:t>
            </w:r>
          </w:p>
        </w:tc>
        <w:tc>
          <w:tcPr>
            <w:tcW w:w="2536" w:type="dxa"/>
            <w:vAlign w:val="center"/>
          </w:tcPr>
          <w:p w:rsidR="006E278B" w:rsidRPr="006E278B" w:rsidRDefault="006E278B" w:rsidP="006E278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278B">
              <w:rPr>
                <w:rFonts w:ascii="Times New Roman" w:hAnsi="Times New Roman" w:cs="Times New Roman"/>
              </w:rPr>
              <w:t>Enterprise Resource Planning and Management</w:t>
            </w:r>
          </w:p>
          <w:p w:rsidR="006E278B" w:rsidRPr="006E278B" w:rsidRDefault="006E278B" w:rsidP="006E278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278B">
              <w:rPr>
                <w:rFonts w:ascii="Times New Roman" w:hAnsi="Times New Roman" w:cs="Times New Roman"/>
              </w:rPr>
              <w:t>AIP01</w:t>
            </w:r>
          </w:p>
          <w:p w:rsidR="009840ED" w:rsidRDefault="006E278B" w:rsidP="006E278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E278B">
              <w:rPr>
                <w:rFonts w:ascii="Times New Roman" w:hAnsi="Times New Roman" w:cs="Times New Roman"/>
                <w:color w:val="C00000"/>
              </w:rPr>
              <w:t>Ms.</w:t>
            </w:r>
            <w:proofErr w:type="spellEnd"/>
            <w:r w:rsidRPr="006E278B">
              <w:rPr>
                <w:rFonts w:ascii="Times New Roman" w:hAnsi="Times New Roman" w:cs="Times New Roman"/>
                <w:color w:val="C00000"/>
              </w:rPr>
              <w:t xml:space="preserve"> Ortega</w:t>
            </w:r>
          </w:p>
        </w:tc>
        <w:tc>
          <w:tcPr>
            <w:tcW w:w="2509" w:type="dxa"/>
            <w:vAlign w:val="center"/>
          </w:tcPr>
          <w:p w:rsidR="007B1758" w:rsidRPr="000B3D4A" w:rsidRDefault="007B1758" w:rsidP="000B3D4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B3D4A">
              <w:rPr>
                <w:rFonts w:ascii="Times New Roman" w:hAnsi="Times New Roman" w:cs="Times New Roman"/>
                <w:lang w:val="en-US"/>
              </w:rPr>
              <w:t>Accounting Research Methods</w:t>
            </w:r>
          </w:p>
          <w:p w:rsidR="007B1758" w:rsidRPr="000B3D4A" w:rsidRDefault="007B1758" w:rsidP="000B3D4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B3D4A">
              <w:rPr>
                <w:rFonts w:ascii="Times New Roman" w:hAnsi="Times New Roman" w:cs="Times New Roman"/>
                <w:lang w:val="en-US"/>
              </w:rPr>
              <w:t>AIC21</w:t>
            </w:r>
          </w:p>
          <w:p w:rsidR="007B1758" w:rsidRDefault="007B1758" w:rsidP="000B3D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B3D4A">
              <w:rPr>
                <w:rFonts w:ascii="Times New Roman" w:hAnsi="Times New Roman" w:cs="Times New Roman"/>
                <w:color w:val="C00000"/>
                <w:lang w:val="en-US"/>
              </w:rPr>
              <w:t>Dr</w:t>
            </w:r>
            <w:proofErr w:type="spellEnd"/>
            <w:r w:rsidRPr="000B3D4A">
              <w:rPr>
                <w:rFonts w:ascii="Times New Roman" w:hAnsi="Times New Roman" w:cs="Times New Roman"/>
                <w:color w:val="C00000"/>
                <w:lang w:val="en-US"/>
              </w:rPr>
              <w:t xml:space="preserve"> Ferraro</w:t>
            </w:r>
          </w:p>
        </w:tc>
        <w:tc>
          <w:tcPr>
            <w:tcW w:w="2330" w:type="dxa"/>
            <w:gridSpan w:val="2"/>
            <w:vAlign w:val="center"/>
          </w:tcPr>
          <w:p w:rsidR="006E278B" w:rsidRPr="006E278B" w:rsidRDefault="006E278B" w:rsidP="006E278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278B">
              <w:rPr>
                <w:rFonts w:ascii="Times New Roman" w:hAnsi="Times New Roman" w:cs="Times New Roman"/>
              </w:rPr>
              <w:t>Enterprise Resource Planning and Management</w:t>
            </w:r>
          </w:p>
          <w:p w:rsidR="006E278B" w:rsidRPr="006E278B" w:rsidRDefault="006E278B" w:rsidP="006E278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278B">
              <w:rPr>
                <w:rFonts w:ascii="Times New Roman" w:hAnsi="Times New Roman" w:cs="Times New Roman"/>
              </w:rPr>
              <w:t>AIP01</w:t>
            </w:r>
          </w:p>
          <w:p w:rsidR="007B1758" w:rsidRDefault="006E278B" w:rsidP="006E278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E278B">
              <w:rPr>
                <w:rFonts w:ascii="Times New Roman" w:hAnsi="Times New Roman" w:cs="Times New Roman"/>
                <w:color w:val="C00000"/>
              </w:rPr>
              <w:t>Ms.</w:t>
            </w:r>
            <w:proofErr w:type="spellEnd"/>
            <w:r w:rsidRPr="006E278B">
              <w:rPr>
                <w:rFonts w:ascii="Times New Roman" w:hAnsi="Times New Roman" w:cs="Times New Roman"/>
                <w:color w:val="C00000"/>
              </w:rPr>
              <w:t xml:space="preserve"> Ortega</w:t>
            </w:r>
          </w:p>
        </w:tc>
        <w:tc>
          <w:tcPr>
            <w:tcW w:w="2822" w:type="dxa"/>
            <w:vAlign w:val="center"/>
          </w:tcPr>
          <w:p w:rsidR="009840ED" w:rsidRPr="009840ED" w:rsidRDefault="009840ED" w:rsidP="009840E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40ED">
              <w:rPr>
                <w:rFonts w:ascii="Times New Roman" w:hAnsi="Times New Roman" w:cs="Times New Roman"/>
                <w:lang w:val="en-US"/>
              </w:rPr>
              <w:t>Updates in Information System1</w:t>
            </w:r>
          </w:p>
          <w:p w:rsidR="009840ED" w:rsidRPr="009840ED" w:rsidRDefault="009840ED" w:rsidP="009840E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40ED">
              <w:rPr>
                <w:rFonts w:ascii="Times New Roman" w:hAnsi="Times New Roman" w:cs="Times New Roman"/>
                <w:lang w:val="en-US"/>
              </w:rPr>
              <w:t>AIE 01</w:t>
            </w:r>
          </w:p>
          <w:p w:rsidR="007B1758" w:rsidRDefault="00B73D9C" w:rsidP="009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lang w:val="en-US"/>
              </w:rPr>
              <w:t>No Teacher</w:t>
            </w:r>
          </w:p>
        </w:tc>
        <w:tc>
          <w:tcPr>
            <w:tcW w:w="2405" w:type="dxa"/>
            <w:gridSpan w:val="2"/>
            <w:vMerge/>
            <w:vAlign w:val="center"/>
          </w:tcPr>
          <w:p w:rsidR="007B1758" w:rsidRDefault="007B1758" w:rsidP="000D1EC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F11F3" w:rsidTr="00A335B8">
        <w:trPr>
          <w:trHeight w:val="836"/>
        </w:trPr>
        <w:tc>
          <w:tcPr>
            <w:tcW w:w="1850" w:type="dxa"/>
            <w:vAlign w:val="center"/>
          </w:tcPr>
          <w:p w:rsidR="005F11F3" w:rsidRDefault="005F11F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11:00-12:30 p.m.</w:t>
            </w:r>
          </w:p>
        </w:tc>
        <w:tc>
          <w:tcPr>
            <w:tcW w:w="2207" w:type="dxa"/>
            <w:vAlign w:val="center"/>
          </w:tcPr>
          <w:p w:rsidR="00254A7E" w:rsidRDefault="007B175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 Systems, Analysis &amp; Design</w:t>
            </w:r>
          </w:p>
          <w:p w:rsidR="007B1758" w:rsidRDefault="007B175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AIP03</w:t>
            </w:r>
          </w:p>
          <w:p w:rsidR="007B1758" w:rsidRDefault="00B73D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C00000"/>
              </w:rPr>
              <w:t>No Teacher</w:t>
            </w:r>
          </w:p>
        </w:tc>
        <w:tc>
          <w:tcPr>
            <w:tcW w:w="2536" w:type="dxa"/>
            <w:vAlign w:val="center"/>
          </w:tcPr>
          <w:p w:rsidR="0015026D" w:rsidRPr="009840ED" w:rsidRDefault="009840E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40ED">
              <w:rPr>
                <w:rFonts w:ascii="Times New Roman" w:hAnsi="Times New Roman" w:cs="Times New Roman"/>
                <w:lang w:val="en-US"/>
              </w:rPr>
              <w:t>Updates in Information System1</w:t>
            </w:r>
          </w:p>
          <w:p w:rsidR="009840ED" w:rsidRDefault="009840E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40ED">
              <w:rPr>
                <w:rFonts w:ascii="Times New Roman" w:hAnsi="Times New Roman" w:cs="Times New Roman"/>
                <w:lang w:val="en-US"/>
              </w:rPr>
              <w:t>AIE 01</w:t>
            </w:r>
          </w:p>
          <w:p w:rsidR="009840ED" w:rsidRDefault="00B73D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lang w:val="en-US"/>
              </w:rPr>
              <w:t>No Teacher</w:t>
            </w:r>
          </w:p>
        </w:tc>
        <w:tc>
          <w:tcPr>
            <w:tcW w:w="2509" w:type="dxa"/>
            <w:vAlign w:val="center"/>
          </w:tcPr>
          <w:p w:rsidR="005F11F3" w:rsidRDefault="005F11F3" w:rsidP="007B175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0" w:type="dxa"/>
            <w:gridSpan w:val="2"/>
            <w:vAlign w:val="center"/>
          </w:tcPr>
          <w:p w:rsidR="006E278B" w:rsidRPr="006E278B" w:rsidRDefault="006E278B" w:rsidP="006E278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278B">
              <w:rPr>
                <w:rFonts w:ascii="Times New Roman" w:hAnsi="Times New Roman" w:cs="Times New Roman"/>
              </w:rPr>
              <w:t>Management Information System</w:t>
            </w:r>
          </w:p>
          <w:p w:rsidR="006E278B" w:rsidRPr="006E278B" w:rsidRDefault="006E278B" w:rsidP="006E278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278B">
              <w:rPr>
                <w:rFonts w:ascii="Times New Roman" w:hAnsi="Times New Roman" w:cs="Times New Roman"/>
              </w:rPr>
              <w:t>AIP02</w:t>
            </w:r>
          </w:p>
          <w:p w:rsidR="005F11F3" w:rsidRDefault="00B73D9C" w:rsidP="006E278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C00000"/>
              </w:rPr>
              <w:t>No Teacher</w:t>
            </w:r>
          </w:p>
        </w:tc>
        <w:tc>
          <w:tcPr>
            <w:tcW w:w="2822" w:type="dxa"/>
            <w:vAlign w:val="center"/>
          </w:tcPr>
          <w:p w:rsidR="00B73D9C" w:rsidRPr="00B73D9C" w:rsidRDefault="00B73D9C" w:rsidP="00B73D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3D9C">
              <w:rPr>
                <w:rFonts w:ascii="Times New Roman" w:hAnsi="Times New Roman" w:cs="Times New Roman"/>
                <w:sz w:val="20"/>
                <w:szCs w:val="20"/>
              </w:rPr>
              <w:t>Information Systems, Analysis &amp; Design</w:t>
            </w:r>
          </w:p>
          <w:p w:rsidR="00B73D9C" w:rsidRPr="00B73D9C" w:rsidRDefault="00B73D9C" w:rsidP="00B73D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3D9C">
              <w:rPr>
                <w:rFonts w:ascii="Times New Roman" w:hAnsi="Times New Roman" w:cs="Times New Roman"/>
                <w:sz w:val="20"/>
                <w:szCs w:val="20"/>
              </w:rPr>
              <w:t>AIP03</w:t>
            </w:r>
          </w:p>
          <w:p w:rsidR="00F85024" w:rsidRDefault="008C4F19" w:rsidP="00B73D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F19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No Teacher</w:t>
            </w:r>
          </w:p>
        </w:tc>
        <w:tc>
          <w:tcPr>
            <w:tcW w:w="2405" w:type="dxa"/>
            <w:gridSpan w:val="2"/>
            <w:vAlign w:val="center"/>
          </w:tcPr>
          <w:p w:rsidR="009840ED" w:rsidRDefault="009840ED" w:rsidP="00D815F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2158">
        <w:trPr>
          <w:trHeight w:val="602"/>
        </w:trPr>
        <w:tc>
          <w:tcPr>
            <w:tcW w:w="16659" w:type="dxa"/>
            <w:gridSpan w:val="9"/>
            <w:vAlign w:val="center"/>
          </w:tcPr>
          <w:p w:rsidR="00242158" w:rsidRDefault="00D915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LUNCH BREAK</w:t>
            </w:r>
          </w:p>
        </w:tc>
      </w:tr>
      <w:tr w:rsidR="0015026D" w:rsidTr="008D6EFF">
        <w:trPr>
          <w:trHeight w:val="629"/>
        </w:trPr>
        <w:tc>
          <w:tcPr>
            <w:tcW w:w="1850" w:type="dxa"/>
            <w:vAlign w:val="center"/>
          </w:tcPr>
          <w:p w:rsidR="0015026D" w:rsidRDefault="001502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1:0</w:t>
            </w:r>
            <w:r>
              <w:rPr>
                <w:rFonts w:ascii="Times New Roman" w:hAnsi="Times New Roman" w:cs="Times New Roman"/>
              </w:rPr>
              <w:t>0-</w:t>
            </w:r>
            <w:r>
              <w:rPr>
                <w:rFonts w:ascii="Times New Roman" w:hAnsi="Times New Roman" w:cs="Times New Roman"/>
                <w:lang w:val="en-US"/>
              </w:rPr>
              <w:t>2:3</w:t>
            </w:r>
            <w:r>
              <w:rPr>
                <w:rFonts w:ascii="Times New Roman" w:hAnsi="Times New Roman" w:cs="Times New Roman"/>
              </w:rPr>
              <w:t>0 p.m.</w:t>
            </w:r>
          </w:p>
        </w:tc>
        <w:tc>
          <w:tcPr>
            <w:tcW w:w="2207" w:type="dxa"/>
            <w:vAlign w:val="center"/>
          </w:tcPr>
          <w:p w:rsidR="005D11B8" w:rsidRDefault="005D11B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6" w:type="dxa"/>
            <w:vAlign w:val="center"/>
          </w:tcPr>
          <w:p w:rsidR="005D11B8" w:rsidRDefault="005D11B8" w:rsidP="00106C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947" w:type="dxa"/>
            <w:gridSpan w:val="2"/>
            <w:vAlign w:val="center"/>
          </w:tcPr>
          <w:p w:rsidR="00F85024" w:rsidRDefault="00F85024" w:rsidP="005D11B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2" w:type="dxa"/>
            <w:vAlign w:val="center"/>
          </w:tcPr>
          <w:p w:rsidR="0015026D" w:rsidRDefault="0015026D" w:rsidP="00F2208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58" w:type="dxa"/>
            <w:gridSpan w:val="2"/>
            <w:vAlign w:val="center"/>
          </w:tcPr>
          <w:p w:rsidR="00F85024" w:rsidRDefault="00F85024" w:rsidP="00B10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69" w:type="dxa"/>
            <w:vAlign w:val="center"/>
          </w:tcPr>
          <w:p w:rsidR="0015026D" w:rsidRPr="0015026D" w:rsidRDefault="0015026D" w:rsidP="006E27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3D9C" w:rsidTr="008D6EFF">
        <w:trPr>
          <w:trHeight w:val="692"/>
        </w:trPr>
        <w:tc>
          <w:tcPr>
            <w:tcW w:w="1850" w:type="dxa"/>
            <w:vAlign w:val="center"/>
          </w:tcPr>
          <w:p w:rsidR="00B73D9C" w:rsidRDefault="00B73D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2:</w:t>
            </w:r>
            <w:r>
              <w:rPr>
                <w:rFonts w:ascii="Times New Roman" w:hAnsi="Times New Roman" w:cs="Times New Roman"/>
              </w:rPr>
              <w:t>30-4</w:t>
            </w:r>
            <w:r>
              <w:rPr>
                <w:rFonts w:ascii="Times New Roman" w:hAnsi="Times New Roman" w:cs="Times New Roman"/>
                <w:lang w:val="en-US"/>
              </w:rPr>
              <w:t>:0</w:t>
            </w:r>
            <w:r>
              <w:rPr>
                <w:rFonts w:ascii="Times New Roman" w:hAnsi="Times New Roman" w:cs="Times New Roman"/>
              </w:rPr>
              <w:t>0 p.m.</w:t>
            </w:r>
          </w:p>
        </w:tc>
        <w:tc>
          <w:tcPr>
            <w:tcW w:w="2207" w:type="dxa"/>
            <w:vAlign w:val="center"/>
          </w:tcPr>
          <w:p w:rsidR="00B73D9C" w:rsidRDefault="00B73D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6" w:type="dxa"/>
            <w:vAlign w:val="center"/>
          </w:tcPr>
          <w:p w:rsidR="00B73D9C" w:rsidRDefault="00B73D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947" w:type="dxa"/>
            <w:gridSpan w:val="2"/>
            <w:vAlign w:val="center"/>
          </w:tcPr>
          <w:p w:rsidR="00B73D9C" w:rsidRDefault="00B73D9C" w:rsidP="005D11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:rsidR="00B73D9C" w:rsidRDefault="00B73D9C" w:rsidP="00F8502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58" w:type="dxa"/>
            <w:gridSpan w:val="2"/>
            <w:vAlign w:val="center"/>
          </w:tcPr>
          <w:p w:rsidR="00B73D9C" w:rsidRDefault="00B73D9C" w:rsidP="00F8502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69" w:type="dxa"/>
            <w:vMerge w:val="restart"/>
            <w:vAlign w:val="center"/>
          </w:tcPr>
          <w:p w:rsidR="00B73D9C" w:rsidRPr="00B73D9C" w:rsidRDefault="00B73D9C" w:rsidP="00B73D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3D9C">
              <w:rPr>
                <w:rFonts w:ascii="Times New Roman" w:hAnsi="Times New Roman" w:cs="Times New Roman"/>
                <w:sz w:val="20"/>
                <w:szCs w:val="20"/>
              </w:rPr>
              <w:t>Project Management</w:t>
            </w:r>
          </w:p>
          <w:p w:rsidR="00B73D9C" w:rsidRPr="00B73D9C" w:rsidRDefault="00B73D9C" w:rsidP="00B73D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3D9C">
              <w:rPr>
                <w:rFonts w:ascii="Times New Roman" w:hAnsi="Times New Roman" w:cs="Times New Roman"/>
                <w:sz w:val="20"/>
                <w:szCs w:val="20"/>
              </w:rPr>
              <w:t>AIC23</w:t>
            </w:r>
          </w:p>
          <w:p w:rsidR="00B73D9C" w:rsidRPr="00B73D9C" w:rsidRDefault="00B73D9C" w:rsidP="00B73D9C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B73D9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Mr.</w:t>
            </w:r>
            <w:proofErr w:type="spellEnd"/>
            <w:r w:rsidRPr="00B73D9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P. </w:t>
            </w:r>
            <w:proofErr w:type="spellStart"/>
            <w:r w:rsidRPr="00B73D9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Hernaez</w:t>
            </w:r>
            <w:proofErr w:type="spellEnd"/>
          </w:p>
          <w:p w:rsidR="00B73D9C" w:rsidRDefault="00B73D9C" w:rsidP="00B73D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3D9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 </w:t>
            </w:r>
            <w:proofErr w:type="spellStart"/>
            <w:r w:rsidRPr="00B73D9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Rm</w:t>
            </w:r>
            <w:proofErr w:type="spellEnd"/>
            <w:r w:rsidRPr="00B73D9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15)</w:t>
            </w:r>
          </w:p>
        </w:tc>
      </w:tr>
      <w:tr w:rsidR="00B73D9C" w:rsidTr="008D6EFF">
        <w:trPr>
          <w:trHeight w:val="719"/>
        </w:trPr>
        <w:tc>
          <w:tcPr>
            <w:tcW w:w="1850" w:type="dxa"/>
            <w:vAlign w:val="center"/>
          </w:tcPr>
          <w:p w:rsidR="00B73D9C" w:rsidRDefault="00B73D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4: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0-</w:t>
            </w:r>
            <w:r>
              <w:rPr>
                <w:rFonts w:ascii="Times New Roman" w:hAnsi="Times New Roman" w:cs="Times New Roman"/>
                <w:lang w:val="en-US"/>
              </w:rPr>
              <w:t>5:3</w:t>
            </w:r>
            <w:r>
              <w:rPr>
                <w:rFonts w:ascii="Times New Roman" w:hAnsi="Times New Roman" w:cs="Times New Roman"/>
              </w:rPr>
              <w:t>0 p.m.</w:t>
            </w:r>
          </w:p>
        </w:tc>
        <w:tc>
          <w:tcPr>
            <w:tcW w:w="2207" w:type="dxa"/>
            <w:vAlign w:val="center"/>
          </w:tcPr>
          <w:p w:rsidR="00B73D9C" w:rsidRDefault="00B73D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6" w:type="dxa"/>
            <w:vAlign w:val="center"/>
          </w:tcPr>
          <w:p w:rsidR="00B73D9C" w:rsidRDefault="00B73D9C" w:rsidP="009A1C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947" w:type="dxa"/>
            <w:gridSpan w:val="2"/>
            <w:vAlign w:val="center"/>
          </w:tcPr>
          <w:p w:rsidR="00B73D9C" w:rsidRPr="00641B3E" w:rsidRDefault="00B73D9C" w:rsidP="00F850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92" w:type="dxa"/>
            <w:vAlign w:val="center"/>
          </w:tcPr>
          <w:p w:rsidR="00B73D9C" w:rsidRDefault="00B73D9C" w:rsidP="005D11B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58" w:type="dxa"/>
            <w:gridSpan w:val="2"/>
            <w:vAlign w:val="center"/>
          </w:tcPr>
          <w:p w:rsidR="00B73D9C" w:rsidRDefault="00B73D9C" w:rsidP="00F850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69" w:type="dxa"/>
            <w:vMerge/>
            <w:vAlign w:val="center"/>
          </w:tcPr>
          <w:p w:rsidR="00B73D9C" w:rsidRDefault="00B73D9C" w:rsidP="002706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C5D15" w:rsidRDefault="003C5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5D15" w:rsidRDefault="003C5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5D15" w:rsidRDefault="003C5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5D15" w:rsidRDefault="003C5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5D15" w:rsidRDefault="003C5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5D15" w:rsidRDefault="003C5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5D15" w:rsidRDefault="003C5D15" w:rsidP="003C5D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eastAsia="en-PH"/>
        </w:rPr>
        <w:drawing>
          <wp:anchor distT="0" distB="0" distL="114300" distR="114300" simplePos="0" relativeHeight="251664384" behindDoc="0" locked="0" layoutInCell="1" allowOverlap="1" wp14:anchorId="3A7B3C0A" wp14:editId="24BB288C">
            <wp:simplePos x="0" y="0"/>
            <wp:positionH relativeFrom="page">
              <wp:posOffset>3467735</wp:posOffset>
            </wp:positionH>
            <wp:positionV relativeFrom="paragraph">
              <wp:posOffset>59690</wp:posOffset>
            </wp:positionV>
            <wp:extent cx="718185" cy="585470"/>
            <wp:effectExtent l="0" t="0" r="0" b="5080"/>
            <wp:wrapNone/>
            <wp:docPr id="3" name="Picture 3" descr="Description: F:\siLOGO_color_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escription: F:\siLOGO_color_whit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185" cy="58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5D15" w:rsidRPr="00C966CA" w:rsidRDefault="003C5D15" w:rsidP="003C5D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966CA">
        <w:rPr>
          <w:rFonts w:ascii="Times New Roman" w:hAnsi="Times New Roman" w:cs="Times New Roman"/>
          <w:b/>
          <w:bCs/>
          <w:sz w:val="24"/>
          <w:szCs w:val="24"/>
        </w:rPr>
        <w:t>Silay</w:t>
      </w:r>
      <w:proofErr w:type="spellEnd"/>
      <w:r w:rsidRPr="00C966CA">
        <w:rPr>
          <w:rFonts w:ascii="Times New Roman" w:hAnsi="Times New Roman" w:cs="Times New Roman"/>
          <w:b/>
          <w:bCs/>
          <w:sz w:val="24"/>
          <w:szCs w:val="24"/>
        </w:rPr>
        <w:t xml:space="preserve"> Institute, Incorporated</w:t>
      </w:r>
    </w:p>
    <w:p w:rsidR="003C5D15" w:rsidRPr="00C966CA" w:rsidRDefault="003C5D15" w:rsidP="003C5D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66CA">
        <w:rPr>
          <w:rFonts w:ascii="Times New Roman" w:hAnsi="Times New Roman" w:cs="Times New Roman"/>
          <w:b/>
          <w:bCs/>
          <w:sz w:val="24"/>
          <w:szCs w:val="24"/>
        </w:rPr>
        <w:t>COLLEGE OF BUSINESS AND ACCOUNTANCY</w:t>
      </w:r>
    </w:p>
    <w:p w:rsidR="003C5D15" w:rsidRDefault="00A34808" w:rsidP="003C5D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BSA</w:t>
      </w:r>
      <w:r w:rsidR="003C5D15" w:rsidRPr="00C966CA">
        <w:rPr>
          <w:rFonts w:ascii="Times New Roman" w:hAnsi="Times New Roman" w:cs="Times New Roman"/>
          <w:b/>
          <w:bCs/>
          <w:sz w:val="24"/>
          <w:szCs w:val="24"/>
        </w:rPr>
        <w:t xml:space="preserve"> SCHEDULE OF CLASSES</w:t>
      </w:r>
    </w:p>
    <w:p w:rsidR="003C5D15" w:rsidRDefault="003C5D15" w:rsidP="003C5D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6799" w:type="dxa"/>
        <w:tblLook w:val="04A0" w:firstRow="1" w:lastRow="0" w:firstColumn="1" w:lastColumn="0" w:noHBand="0" w:noVBand="1"/>
      </w:tblPr>
      <w:tblGrid>
        <w:gridCol w:w="5688"/>
        <w:gridCol w:w="4860"/>
        <w:gridCol w:w="6251"/>
      </w:tblGrid>
      <w:tr w:rsidR="003C5D15" w:rsidTr="009F1ABD">
        <w:trPr>
          <w:trHeight w:val="593"/>
        </w:trPr>
        <w:tc>
          <w:tcPr>
            <w:tcW w:w="5688" w:type="dxa"/>
          </w:tcPr>
          <w:p w:rsidR="003C5D15" w:rsidRDefault="003C5D15" w:rsidP="009F1ABD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C5D15" w:rsidRDefault="003C5D15" w:rsidP="009F1ABD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ADVISER: DR. MAE B. FERRARO</w:t>
            </w:r>
          </w:p>
        </w:tc>
        <w:tc>
          <w:tcPr>
            <w:tcW w:w="4860" w:type="dxa"/>
            <w:tcBorders>
              <w:top w:val="nil"/>
              <w:bottom w:val="nil"/>
            </w:tcBorders>
            <w:shd w:val="clear" w:color="auto" w:fill="auto"/>
          </w:tcPr>
          <w:p w:rsidR="003C5D15" w:rsidRDefault="003C5D15" w:rsidP="009F1AB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51" w:type="dxa"/>
            <w:shd w:val="clear" w:color="auto" w:fill="auto"/>
          </w:tcPr>
          <w:p w:rsidR="003C5D15" w:rsidRDefault="003C5D15" w:rsidP="009F1AB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C5D15" w:rsidRDefault="003C5D15" w:rsidP="009F1AB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 LEVEL &amp; COURSE:   BSA 1A</w:t>
            </w:r>
          </w:p>
        </w:tc>
      </w:tr>
    </w:tbl>
    <w:p w:rsidR="003C5D15" w:rsidRPr="003C5D15" w:rsidRDefault="003C5D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CLASS  SCHEDULE</w:t>
      </w:r>
      <w:proofErr w:type="gramEnd"/>
    </w:p>
    <w:tbl>
      <w:tblPr>
        <w:tblStyle w:val="TableGrid"/>
        <w:tblW w:w="16659" w:type="dxa"/>
        <w:tblInd w:w="108" w:type="dxa"/>
        <w:tblLook w:val="04A0" w:firstRow="1" w:lastRow="0" w:firstColumn="1" w:lastColumn="0" w:noHBand="0" w:noVBand="1"/>
      </w:tblPr>
      <w:tblGrid>
        <w:gridCol w:w="1850"/>
        <w:gridCol w:w="2207"/>
        <w:gridCol w:w="2536"/>
        <w:gridCol w:w="2509"/>
        <w:gridCol w:w="2330"/>
        <w:gridCol w:w="2822"/>
        <w:gridCol w:w="2405"/>
      </w:tblGrid>
      <w:tr w:rsidR="003C5D15" w:rsidTr="009F1ABD">
        <w:trPr>
          <w:trHeight w:val="385"/>
        </w:trPr>
        <w:tc>
          <w:tcPr>
            <w:tcW w:w="1850" w:type="dxa"/>
            <w:vMerge w:val="restart"/>
            <w:vAlign w:val="center"/>
          </w:tcPr>
          <w:p w:rsidR="003C5D15" w:rsidRDefault="003C5D15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3C5D15" w:rsidRDefault="003C5D15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14809" w:type="dxa"/>
            <w:gridSpan w:val="6"/>
            <w:vAlign w:val="center"/>
          </w:tcPr>
          <w:p w:rsidR="003C5D15" w:rsidRDefault="003C5D15" w:rsidP="009F1ABD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6"/>
                <w:szCs w:val="26"/>
                <w:lang w:val="en-US"/>
              </w:rPr>
              <w:t xml:space="preserve">                                                      ROOM 15</w:t>
            </w:r>
          </w:p>
        </w:tc>
      </w:tr>
      <w:tr w:rsidR="003C5D15" w:rsidTr="009F1ABD">
        <w:trPr>
          <w:trHeight w:val="307"/>
        </w:trPr>
        <w:tc>
          <w:tcPr>
            <w:tcW w:w="1850" w:type="dxa"/>
            <w:vMerge/>
            <w:vAlign w:val="center"/>
          </w:tcPr>
          <w:p w:rsidR="003C5D15" w:rsidRDefault="003C5D15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  <w:vAlign w:val="center"/>
          </w:tcPr>
          <w:p w:rsidR="003C5D15" w:rsidRDefault="003C5D15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Monday</w:t>
            </w:r>
          </w:p>
        </w:tc>
        <w:tc>
          <w:tcPr>
            <w:tcW w:w="2536" w:type="dxa"/>
            <w:vAlign w:val="center"/>
          </w:tcPr>
          <w:p w:rsidR="003C5D15" w:rsidRDefault="003C5D15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Tuesday</w:t>
            </w:r>
          </w:p>
        </w:tc>
        <w:tc>
          <w:tcPr>
            <w:tcW w:w="2509" w:type="dxa"/>
            <w:vAlign w:val="center"/>
          </w:tcPr>
          <w:p w:rsidR="003C5D15" w:rsidRDefault="003C5D15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Wednesday</w:t>
            </w:r>
          </w:p>
        </w:tc>
        <w:tc>
          <w:tcPr>
            <w:tcW w:w="2330" w:type="dxa"/>
            <w:vAlign w:val="center"/>
          </w:tcPr>
          <w:p w:rsidR="003C5D15" w:rsidRDefault="003C5D15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Thursday</w:t>
            </w:r>
          </w:p>
        </w:tc>
        <w:tc>
          <w:tcPr>
            <w:tcW w:w="2822" w:type="dxa"/>
            <w:vAlign w:val="center"/>
          </w:tcPr>
          <w:p w:rsidR="003C5D15" w:rsidRDefault="003C5D15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Friday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2405" w:type="dxa"/>
            <w:vAlign w:val="center"/>
          </w:tcPr>
          <w:p w:rsidR="003C5D15" w:rsidRDefault="003C5D15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Saturday</w:t>
            </w:r>
          </w:p>
        </w:tc>
      </w:tr>
      <w:tr w:rsidR="003C5D15" w:rsidTr="009F1ABD">
        <w:trPr>
          <w:trHeight w:val="737"/>
        </w:trPr>
        <w:tc>
          <w:tcPr>
            <w:tcW w:w="1850" w:type="dxa"/>
            <w:vAlign w:val="center"/>
          </w:tcPr>
          <w:p w:rsidR="003C5D15" w:rsidRDefault="003C5D15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8:00-9:30 a.m.</w:t>
            </w:r>
          </w:p>
        </w:tc>
        <w:tc>
          <w:tcPr>
            <w:tcW w:w="2207" w:type="dxa"/>
            <w:vAlign w:val="center"/>
          </w:tcPr>
          <w:p w:rsidR="003C5D15" w:rsidRPr="004103BB" w:rsidRDefault="003C5D15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03BB">
              <w:rPr>
                <w:rFonts w:ascii="Times New Roman" w:hAnsi="Times New Roman" w:cs="Times New Roman"/>
                <w:lang w:val="en-US"/>
              </w:rPr>
              <w:t>Purposive</w:t>
            </w:r>
          </w:p>
          <w:p w:rsidR="003C5D15" w:rsidRDefault="003C5D15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Communication GCE01</w:t>
            </w:r>
          </w:p>
          <w:p w:rsidR="003C5D15" w:rsidRPr="00507F21" w:rsidRDefault="003C5D15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4369B">
              <w:rPr>
                <w:rFonts w:ascii="Times New Roman" w:hAnsi="Times New Roman" w:cs="Times New Roman"/>
                <w:color w:val="C00000"/>
                <w:lang w:val="en-US"/>
              </w:rPr>
              <w:t xml:space="preserve">Ms.  </w:t>
            </w:r>
            <w:proofErr w:type="spellStart"/>
            <w:r w:rsidRPr="00C4369B">
              <w:rPr>
                <w:rFonts w:ascii="Times New Roman" w:hAnsi="Times New Roman" w:cs="Times New Roman"/>
                <w:color w:val="C00000"/>
                <w:lang w:val="en-US"/>
              </w:rPr>
              <w:t>Magbanua</w:t>
            </w:r>
            <w:proofErr w:type="spellEnd"/>
          </w:p>
        </w:tc>
        <w:tc>
          <w:tcPr>
            <w:tcW w:w="2536" w:type="dxa"/>
            <w:vAlign w:val="center"/>
          </w:tcPr>
          <w:p w:rsidR="003C5D15" w:rsidRDefault="003C5D15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103BB">
              <w:rPr>
                <w:rFonts w:ascii="Times New Roman" w:hAnsi="Times New Roman" w:cs="Times New Roman"/>
              </w:rPr>
              <w:t xml:space="preserve">English Grammar &amp; </w:t>
            </w:r>
            <w:r w:rsidRPr="00C4369B">
              <w:rPr>
                <w:rFonts w:ascii="Times New Roman" w:hAnsi="Times New Roman" w:cs="Times New Roman"/>
              </w:rPr>
              <w:t>Usage 2</w:t>
            </w:r>
          </w:p>
          <w:p w:rsidR="003C5D15" w:rsidRDefault="003C5D15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ICE01</w:t>
            </w:r>
          </w:p>
          <w:p w:rsidR="003C5D15" w:rsidRPr="00507F21" w:rsidRDefault="003C5D15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69B">
              <w:rPr>
                <w:rFonts w:ascii="Times New Roman" w:hAnsi="Times New Roman" w:cs="Times New Roman"/>
                <w:color w:val="C00000"/>
              </w:rPr>
              <w:t>Ms.</w:t>
            </w:r>
            <w:proofErr w:type="spellEnd"/>
            <w:r w:rsidRPr="00C4369B">
              <w:rPr>
                <w:rFonts w:ascii="Times New Roman" w:hAnsi="Times New Roman" w:cs="Times New Roman"/>
                <w:color w:val="C00000"/>
              </w:rPr>
              <w:t xml:space="preserve">  </w:t>
            </w:r>
            <w:proofErr w:type="spellStart"/>
            <w:r w:rsidRPr="00C4369B">
              <w:rPr>
                <w:rFonts w:ascii="Times New Roman" w:hAnsi="Times New Roman" w:cs="Times New Roman"/>
                <w:color w:val="C00000"/>
              </w:rPr>
              <w:t>Magbanua</w:t>
            </w:r>
            <w:proofErr w:type="spellEnd"/>
          </w:p>
        </w:tc>
        <w:tc>
          <w:tcPr>
            <w:tcW w:w="2509" w:type="dxa"/>
            <w:vMerge w:val="restart"/>
            <w:vAlign w:val="center"/>
          </w:tcPr>
          <w:p w:rsidR="003C5D15" w:rsidRPr="00280BB6" w:rsidRDefault="003C5D15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80BB6">
              <w:rPr>
                <w:rFonts w:ascii="Times New Roman" w:hAnsi="Times New Roman" w:cs="Times New Roman"/>
              </w:rPr>
              <w:t>PATHFIT 2</w:t>
            </w:r>
          </w:p>
          <w:p w:rsidR="003C5D15" w:rsidRPr="00DF393E" w:rsidRDefault="003C5D15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F393E">
              <w:rPr>
                <w:rFonts w:ascii="Times New Roman" w:hAnsi="Times New Roman" w:cs="Times New Roman"/>
              </w:rPr>
              <w:t>MPE02</w:t>
            </w:r>
          </w:p>
          <w:p w:rsidR="003C5D15" w:rsidRPr="00507F21" w:rsidRDefault="003C5D15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C4F19">
              <w:rPr>
                <w:rFonts w:ascii="Times New Roman" w:hAnsi="Times New Roman" w:cs="Times New Roman"/>
                <w:color w:val="C00000"/>
              </w:rPr>
              <w:t>Ms.</w:t>
            </w:r>
            <w:proofErr w:type="spellEnd"/>
            <w:r w:rsidRPr="008C4F19">
              <w:rPr>
                <w:rFonts w:ascii="Times New Roman" w:hAnsi="Times New Roman" w:cs="Times New Roman"/>
                <w:color w:val="C00000"/>
              </w:rPr>
              <w:t xml:space="preserve"> </w:t>
            </w:r>
            <w:proofErr w:type="spellStart"/>
            <w:r w:rsidRPr="008C4F19">
              <w:rPr>
                <w:rFonts w:ascii="Times New Roman" w:hAnsi="Times New Roman" w:cs="Times New Roman"/>
                <w:color w:val="C00000"/>
              </w:rPr>
              <w:t>Hofilena</w:t>
            </w:r>
            <w:proofErr w:type="spellEnd"/>
          </w:p>
        </w:tc>
        <w:tc>
          <w:tcPr>
            <w:tcW w:w="2330" w:type="dxa"/>
            <w:vAlign w:val="center"/>
          </w:tcPr>
          <w:p w:rsidR="003C5D15" w:rsidRPr="00507F21" w:rsidRDefault="003C5D15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2" w:type="dxa"/>
            <w:vAlign w:val="center"/>
          </w:tcPr>
          <w:p w:rsidR="003C5D15" w:rsidRDefault="003C5D15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C0905">
              <w:rPr>
                <w:rFonts w:ascii="Times New Roman" w:hAnsi="Times New Roman" w:cs="Times New Roman"/>
                <w:lang w:val="en-US"/>
              </w:rPr>
              <w:t xml:space="preserve">Science, Technology &amp; Society </w:t>
            </w:r>
          </w:p>
          <w:p w:rsidR="003C5D15" w:rsidRDefault="003C5D15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C0905">
              <w:rPr>
                <w:rFonts w:ascii="Times New Roman" w:hAnsi="Times New Roman" w:cs="Times New Roman"/>
                <w:lang w:val="en-US"/>
              </w:rPr>
              <w:t>GSC02</w:t>
            </w:r>
          </w:p>
          <w:p w:rsidR="003C5D15" w:rsidRPr="00507F21" w:rsidRDefault="003C5D15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607DF">
              <w:rPr>
                <w:rFonts w:ascii="Times New Roman" w:hAnsi="Times New Roman" w:cs="Times New Roman"/>
                <w:color w:val="C00000"/>
                <w:lang w:val="en-US"/>
              </w:rPr>
              <w:t>Dr</w:t>
            </w:r>
            <w:proofErr w:type="spellEnd"/>
            <w:r w:rsidRPr="003607DF">
              <w:rPr>
                <w:rFonts w:ascii="Times New Roman" w:hAnsi="Times New Roman" w:cs="Times New Roman"/>
                <w:color w:val="C00000"/>
                <w:lang w:val="en-US"/>
              </w:rPr>
              <w:t xml:space="preserve"> </w:t>
            </w:r>
            <w:proofErr w:type="spellStart"/>
            <w:r w:rsidRPr="003607DF">
              <w:rPr>
                <w:rFonts w:ascii="Times New Roman" w:hAnsi="Times New Roman" w:cs="Times New Roman"/>
                <w:color w:val="C00000"/>
                <w:lang w:val="en-US"/>
              </w:rPr>
              <w:t>Santuya</w:t>
            </w:r>
            <w:proofErr w:type="spellEnd"/>
          </w:p>
        </w:tc>
        <w:tc>
          <w:tcPr>
            <w:tcW w:w="2405" w:type="dxa"/>
            <w:vAlign w:val="center"/>
          </w:tcPr>
          <w:p w:rsidR="003C5D15" w:rsidRPr="007017DF" w:rsidRDefault="003C5D15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80BB6">
              <w:rPr>
                <w:rFonts w:ascii="Times New Roman" w:hAnsi="Times New Roman" w:cs="Times New Roman"/>
              </w:rPr>
              <w:t xml:space="preserve">Conceptual Framework </w:t>
            </w:r>
            <w:r w:rsidRPr="007017DF">
              <w:rPr>
                <w:rFonts w:ascii="Times New Roman" w:hAnsi="Times New Roman" w:cs="Times New Roman"/>
              </w:rPr>
              <w:t xml:space="preserve">&amp; </w:t>
            </w:r>
            <w:proofErr w:type="spellStart"/>
            <w:r w:rsidRPr="007017DF">
              <w:rPr>
                <w:rFonts w:ascii="Times New Roman" w:hAnsi="Times New Roman" w:cs="Times New Roman"/>
              </w:rPr>
              <w:t>Acctg</w:t>
            </w:r>
            <w:proofErr w:type="spellEnd"/>
            <w:r w:rsidRPr="007017DF">
              <w:rPr>
                <w:rFonts w:ascii="Times New Roman" w:hAnsi="Times New Roman" w:cs="Times New Roman"/>
              </w:rPr>
              <w:t xml:space="preserve"> Standards</w:t>
            </w:r>
          </w:p>
          <w:p w:rsidR="003C5D15" w:rsidRDefault="003C5D15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017DF">
              <w:rPr>
                <w:rFonts w:ascii="Times New Roman" w:hAnsi="Times New Roman" w:cs="Times New Roman"/>
              </w:rPr>
              <w:t>OAC02</w:t>
            </w:r>
          </w:p>
          <w:p w:rsidR="003C5D15" w:rsidRPr="00507F21" w:rsidRDefault="003C5D15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13FED">
              <w:rPr>
                <w:rFonts w:ascii="Times New Roman" w:hAnsi="Times New Roman" w:cs="Times New Roman"/>
                <w:color w:val="C00000"/>
              </w:rPr>
              <w:t>Mr.</w:t>
            </w:r>
            <w:proofErr w:type="spellEnd"/>
            <w:r w:rsidRPr="00813FED">
              <w:rPr>
                <w:rFonts w:ascii="Times New Roman" w:hAnsi="Times New Roman" w:cs="Times New Roman"/>
                <w:color w:val="C00000"/>
              </w:rPr>
              <w:t xml:space="preserve"> Mantua</w:t>
            </w:r>
          </w:p>
        </w:tc>
      </w:tr>
      <w:tr w:rsidR="003940E8" w:rsidTr="009F1ABD">
        <w:trPr>
          <w:trHeight w:val="890"/>
        </w:trPr>
        <w:tc>
          <w:tcPr>
            <w:tcW w:w="1850" w:type="dxa"/>
            <w:vAlign w:val="center"/>
          </w:tcPr>
          <w:p w:rsidR="003940E8" w:rsidRDefault="003940E8" w:rsidP="009F1ABD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9:30-11:00:00a.m.</w:t>
            </w:r>
          </w:p>
        </w:tc>
        <w:tc>
          <w:tcPr>
            <w:tcW w:w="2207" w:type="dxa"/>
            <w:vAlign w:val="center"/>
          </w:tcPr>
          <w:p w:rsidR="003940E8" w:rsidRDefault="003940E8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103BB">
              <w:rPr>
                <w:rFonts w:ascii="Times New Roman" w:hAnsi="Times New Roman" w:cs="Times New Roman"/>
              </w:rPr>
              <w:t xml:space="preserve">Mathematics in the </w:t>
            </w:r>
            <w:r>
              <w:rPr>
                <w:rFonts w:ascii="Times New Roman" w:hAnsi="Times New Roman" w:cs="Times New Roman"/>
              </w:rPr>
              <w:t>Modern World</w:t>
            </w:r>
          </w:p>
          <w:p w:rsidR="003940E8" w:rsidRDefault="003940E8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GCM02</w:t>
            </w:r>
          </w:p>
          <w:p w:rsidR="003940E8" w:rsidRPr="00507F21" w:rsidRDefault="003940E8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306F">
              <w:rPr>
                <w:rFonts w:ascii="Times New Roman" w:hAnsi="Times New Roman" w:cs="Times New Roman"/>
                <w:color w:val="C00000"/>
              </w:rPr>
              <w:t>Ms.</w:t>
            </w:r>
            <w:proofErr w:type="spellEnd"/>
            <w:r w:rsidRPr="009A306F">
              <w:rPr>
                <w:rFonts w:ascii="Times New Roman" w:hAnsi="Times New Roman" w:cs="Times New Roman"/>
                <w:color w:val="C00000"/>
              </w:rPr>
              <w:t xml:space="preserve"> </w:t>
            </w:r>
            <w:proofErr w:type="spellStart"/>
            <w:r w:rsidRPr="009A306F">
              <w:rPr>
                <w:rFonts w:ascii="Times New Roman" w:hAnsi="Times New Roman" w:cs="Times New Roman"/>
                <w:color w:val="C00000"/>
              </w:rPr>
              <w:t>Balcita</w:t>
            </w:r>
            <w:proofErr w:type="spellEnd"/>
          </w:p>
        </w:tc>
        <w:tc>
          <w:tcPr>
            <w:tcW w:w="2536" w:type="dxa"/>
            <w:vAlign w:val="center"/>
          </w:tcPr>
          <w:p w:rsidR="003940E8" w:rsidRPr="003940E8" w:rsidRDefault="003940E8" w:rsidP="003940E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940E8">
              <w:rPr>
                <w:rFonts w:ascii="Times New Roman" w:hAnsi="Times New Roman" w:cs="Times New Roman"/>
              </w:rPr>
              <w:t>CWTS 2</w:t>
            </w:r>
          </w:p>
          <w:p w:rsidR="003940E8" w:rsidRPr="003940E8" w:rsidRDefault="003940E8" w:rsidP="003940E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940E8">
              <w:rPr>
                <w:rFonts w:ascii="Times New Roman" w:hAnsi="Times New Roman" w:cs="Times New Roman"/>
              </w:rPr>
              <w:t>CWTS02</w:t>
            </w:r>
          </w:p>
          <w:p w:rsidR="003940E8" w:rsidRPr="00507F21" w:rsidRDefault="003940E8" w:rsidP="003940E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40E8">
              <w:rPr>
                <w:rFonts w:ascii="Times New Roman" w:hAnsi="Times New Roman" w:cs="Times New Roman"/>
                <w:color w:val="C00000"/>
              </w:rPr>
              <w:t>Ms.</w:t>
            </w:r>
            <w:proofErr w:type="spellEnd"/>
            <w:r w:rsidRPr="003940E8">
              <w:rPr>
                <w:rFonts w:ascii="Times New Roman" w:hAnsi="Times New Roman" w:cs="Times New Roman"/>
                <w:color w:val="C00000"/>
              </w:rPr>
              <w:t xml:space="preserve"> Bosque</w:t>
            </w:r>
          </w:p>
        </w:tc>
        <w:tc>
          <w:tcPr>
            <w:tcW w:w="2509" w:type="dxa"/>
            <w:vMerge/>
            <w:vAlign w:val="center"/>
          </w:tcPr>
          <w:p w:rsidR="003940E8" w:rsidRPr="00507F21" w:rsidRDefault="003940E8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0" w:type="dxa"/>
            <w:vAlign w:val="center"/>
          </w:tcPr>
          <w:p w:rsidR="003940E8" w:rsidRPr="00DF393E" w:rsidRDefault="003940E8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F393E">
              <w:rPr>
                <w:rFonts w:ascii="Times New Roman" w:hAnsi="Times New Roman" w:cs="Times New Roman"/>
              </w:rPr>
              <w:t>CWTS 2</w:t>
            </w:r>
          </w:p>
          <w:p w:rsidR="003940E8" w:rsidRPr="00DF393E" w:rsidRDefault="003940E8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F393E">
              <w:rPr>
                <w:rFonts w:ascii="Times New Roman" w:hAnsi="Times New Roman" w:cs="Times New Roman"/>
              </w:rPr>
              <w:t>CWTS02</w:t>
            </w:r>
          </w:p>
          <w:p w:rsidR="003940E8" w:rsidRPr="00507F21" w:rsidRDefault="003940E8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C4F19">
              <w:rPr>
                <w:rFonts w:ascii="Times New Roman" w:hAnsi="Times New Roman" w:cs="Times New Roman"/>
                <w:color w:val="FF0000"/>
              </w:rPr>
              <w:t>Ms.</w:t>
            </w:r>
            <w:proofErr w:type="spellEnd"/>
            <w:r w:rsidRPr="008C4F19">
              <w:rPr>
                <w:rFonts w:ascii="Times New Roman" w:hAnsi="Times New Roman" w:cs="Times New Roman"/>
                <w:color w:val="FF0000"/>
              </w:rPr>
              <w:t xml:space="preserve"> Bosque</w:t>
            </w:r>
          </w:p>
        </w:tc>
        <w:tc>
          <w:tcPr>
            <w:tcW w:w="2822" w:type="dxa"/>
            <w:vAlign w:val="center"/>
          </w:tcPr>
          <w:p w:rsidR="003940E8" w:rsidRPr="00507F21" w:rsidRDefault="003940E8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05" w:type="dxa"/>
            <w:vMerge w:val="restart"/>
            <w:vAlign w:val="center"/>
          </w:tcPr>
          <w:p w:rsidR="003940E8" w:rsidRDefault="003940E8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3940E8" w:rsidRPr="003940E8" w:rsidRDefault="003940E8" w:rsidP="003940E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940E8">
              <w:rPr>
                <w:rFonts w:ascii="Times New Roman" w:hAnsi="Times New Roman" w:cs="Times New Roman"/>
              </w:rPr>
              <w:t>The Contemporary Word GCS13</w:t>
            </w:r>
          </w:p>
          <w:p w:rsidR="003940E8" w:rsidRPr="003940E8" w:rsidRDefault="003940E8" w:rsidP="003940E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C00000"/>
              </w:rPr>
            </w:pPr>
            <w:proofErr w:type="spellStart"/>
            <w:r w:rsidRPr="003940E8">
              <w:rPr>
                <w:rFonts w:ascii="Times New Roman" w:hAnsi="Times New Roman" w:cs="Times New Roman"/>
                <w:color w:val="C00000"/>
              </w:rPr>
              <w:t>Ms.</w:t>
            </w:r>
            <w:proofErr w:type="spellEnd"/>
            <w:r w:rsidRPr="003940E8">
              <w:rPr>
                <w:rFonts w:ascii="Times New Roman" w:hAnsi="Times New Roman" w:cs="Times New Roman"/>
                <w:color w:val="C00000"/>
              </w:rPr>
              <w:t xml:space="preserve"> </w:t>
            </w:r>
            <w:proofErr w:type="spellStart"/>
            <w:r w:rsidRPr="003940E8">
              <w:rPr>
                <w:rFonts w:ascii="Times New Roman" w:hAnsi="Times New Roman" w:cs="Times New Roman"/>
                <w:color w:val="C00000"/>
              </w:rPr>
              <w:t>Ticao</w:t>
            </w:r>
            <w:proofErr w:type="spellEnd"/>
          </w:p>
          <w:p w:rsidR="003940E8" w:rsidRPr="00507F21" w:rsidRDefault="003940E8" w:rsidP="003940E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940E8">
              <w:rPr>
                <w:rFonts w:ascii="Times New Roman" w:hAnsi="Times New Roman" w:cs="Times New Roman"/>
                <w:color w:val="C00000"/>
              </w:rPr>
              <w:t>G Building</w:t>
            </w:r>
          </w:p>
        </w:tc>
      </w:tr>
      <w:tr w:rsidR="003940E8" w:rsidTr="009F1ABD">
        <w:trPr>
          <w:trHeight w:val="791"/>
        </w:trPr>
        <w:tc>
          <w:tcPr>
            <w:tcW w:w="1850" w:type="dxa"/>
            <w:vAlign w:val="center"/>
          </w:tcPr>
          <w:p w:rsidR="003940E8" w:rsidRDefault="003940E8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11:00-12:30 p.m.</w:t>
            </w:r>
          </w:p>
        </w:tc>
        <w:tc>
          <w:tcPr>
            <w:tcW w:w="2207" w:type="dxa"/>
            <w:vAlign w:val="center"/>
          </w:tcPr>
          <w:p w:rsidR="003940E8" w:rsidRDefault="003940E8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80BB6">
              <w:rPr>
                <w:rFonts w:ascii="Times New Roman" w:hAnsi="Times New Roman" w:cs="Times New Roman"/>
              </w:rPr>
              <w:t xml:space="preserve">Science, Technology </w:t>
            </w:r>
            <w:r w:rsidRPr="00C4369B">
              <w:rPr>
                <w:rFonts w:ascii="Times New Roman" w:hAnsi="Times New Roman" w:cs="Times New Roman"/>
              </w:rPr>
              <w:t>&amp; Society</w:t>
            </w:r>
          </w:p>
          <w:p w:rsidR="003940E8" w:rsidRDefault="003940E8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4369B">
              <w:rPr>
                <w:rFonts w:ascii="Times New Roman" w:hAnsi="Times New Roman" w:cs="Times New Roman"/>
              </w:rPr>
              <w:t xml:space="preserve"> GSC02</w:t>
            </w:r>
          </w:p>
          <w:p w:rsidR="003940E8" w:rsidRPr="00507F21" w:rsidRDefault="003940E8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607DF">
              <w:rPr>
                <w:rFonts w:ascii="Times New Roman" w:hAnsi="Times New Roman" w:cs="Times New Roman"/>
                <w:color w:val="C00000"/>
              </w:rPr>
              <w:t xml:space="preserve">Dr </w:t>
            </w:r>
            <w:proofErr w:type="spellStart"/>
            <w:r w:rsidRPr="003607DF">
              <w:rPr>
                <w:rFonts w:ascii="Times New Roman" w:hAnsi="Times New Roman" w:cs="Times New Roman"/>
                <w:color w:val="C00000"/>
              </w:rPr>
              <w:t>Santuya</w:t>
            </w:r>
            <w:proofErr w:type="spellEnd"/>
          </w:p>
        </w:tc>
        <w:tc>
          <w:tcPr>
            <w:tcW w:w="2536" w:type="dxa"/>
            <w:vAlign w:val="center"/>
          </w:tcPr>
          <w:p w:rsidR="003940E8" w:rsidRPr="007017DF" w:rsidRDefault="003940E8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17DF">
              <w:rPr>
                <w:rFonts w:ascii="Times New Roman" w:hAnsi="Times New Roman" w:cs="Times New Roman"/>
                <w:lang w:val="en-US"/>
              </w:rPr>
              <w:t>Mathematics in the Modern World</w:t>
            </w:r>
          </w:p>
          <w:p w:rsidR="003940E8" w:rsidRDefault="003940E8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17DF">
              <w:rPr>
                <w:rFonts w:ascii="Times New Roman" w:hAnsi="Times New Roman" w:cs="Times New Roman"/>
                <w:lang w:val="en-US"/>
              </w:rPr>
              <w:t>GCM02</w:t>
            </w:r>
          </w:p>
          <w:p w:rsidR="003940E8" w:rsidRPr="00507F21" w:rsidRDefault="003940E8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A306F">
              <w:rPr>
                <w:rFonts w:ascii="Times New Roman" w:hAnsi="Times New Roman" w:cs="Times New Roman"/>
                <w:color w:val="C00000"/>
                <w:lang w:val="en-US"/>
              </w:rPr>
              <w:t xml:space="preserve">Ms. </w:t>
            </w:r>
            <w:proofErr w:type="spellStart"/>
            <w:r w:rsidRPr="009A306F">
              <w:rPr>
                <w:rFonts w:ascii="Times New Roman" w:hAnsi="Times New Roman" w:cs="Times New Roman"/>
                <w:color w:val="C00000"/>
                <w:lang w:val="en-US"/>
              </w:rPr>
              <w:t>Balcita</w:t>
            </w:r>
            <w:proofErr w:type="spellEnd"/>
          </w:p>
        </w:tc>
        <w:tc>
          <w:tcPr>
            <w:tcW w:w="2509" w:type="dxa"/>
            <w:vAlign w:val="center"/>
          </w:tcPr>
          <w:p w:rsidR="003940E8" w:rsidRPr="00280BB6" w:rsidRDefault="003940E8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80BB6">
              <w:rPr>
                <w:rFonts w:ascii="Times New Roman" w:hAnsi="Times New Roman" w:cs="Times New Roman"/>
              </w:rPr>
              <w:t>Purposive</w:t>
            </w:r>
          </w:p>
          <w:p w:rsidR="003940E8" w:rsidRPr="00C4369B" w:rsidRDefault="003940E8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4369B">
              <w:rPr>
                <w:rFonts w:ascii="Times New Roman" w:hAnsi="Times New Roman" w:cs="Times New Roman"/>
              </w:rPr>
              <w:t>Communication GCE01</w:t>
            </w:r>
          </w:p>
          <w:p w:rsidR="003940E8" w:rsidRPr="00507F21" w:rsidRDefault="003940E8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69B">
              <w:rPr>
                <w:rFonts w:ascii="Times New Roman" w:hAnsi="Times New Roman" w:cs="Times New Roman"/>
                <w:color w:val="C00000"/>
              </w:rPr>
              <w:t>Ms.</w:t>
            </w:r>
            <w:proofErr w:type="spellEnd"/>
            <w:r w:rsidRPr="00C4369B">
              <w:rPr>
                <w:rFonts w:ascii="Times New Roman" w:hAnsi="Times New Roman" w:cs="Times New Roman"/>
                <w:color w:val="C00000"/>
              </w:rPr>
              <w:t xml:space="preserve">  </w:t>
            </w:r>
            <w:proofErr w:type="spellStart"/>
            <w:r w:rsidRPr="00C4369B">
              <w:rPr>
                <w:rFonts w:ascii="Times New Roman" w:hAnsi="Times New Roman" w:cs="Times New Roman"/>
                <w:color w:val="C00000"/>
              </w:rPr>
              <w:t>Magbanua</w:t>
            </w:r>
            <w:proofErr w:type="spellEnd"/>
          </w:p>
        </w:tc>
        <w:tc>
          <w:tcPr>
            <w:tcW w:w="2330" w:type="dxa"/>
            <w:vAlign w:val="center"/>
          </w:tcPr>
          <w:p w:rsidR="003940E8" w:rsidRDefault="003940E8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4369B">
              <w:rPr>
                <w:rFonts w:ascii="Times New Roman" w:hAnsi="Times New Roman" w:cs="Times New Roman"/>
              </w:rPr>
              <w:t>English Grammar &amp; Usage 2</w:t>
            </w:r>
          </w:p>
          <w:p w:rsidR="003940E8" w:rsidRDefault="003940E8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ICE02</w:t>
            </w:r>
          </w:p>
          <w:p w:rsidR="003940E8" w:rsidRPr="00507F21" w:rsidRDefault="003940E8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69B">
              <w:rPr>
                <w:rFonts w:ascii="Times New Roman" w:hAnsi="Times New Roman" w:cs="Times New Roman"/>
                <w:color w:val="C00000"/>
              </w:rPr>
              <w:t>Ms.</w:t>
            </w:r>
            <w:proofErr w:type="spellEnd"/>
            <w:r w:rsidRPr="00C4369B">
              <w:rPr>
                <w:rFonts w:ascii="Times New Roman" w:hAnsi="Times New Roman" w:cs="Times New Roman"/>
                <w:color w:val="C00000"/>
              </w:rPr>
              <w:t xml:space="preserve">  </w:t>
            </w:r>
            <w:proofErr w:type="spellStart"/>
            <w:r w:rsidRPr="00C4369B">
              <w:rPr>
                <w:rFonts w:ascii="Times New Roman" w:hAnsi="Times New Roman" w:cs="Times New Roman"/>
                <w:color w:val="C00000"/>
              </w:rPr>
              <w:t>Magbanua</w:t>
            </w:r>
            <w:proofErr w:type="spellEnd"/>
          </w:p>
        </w:tc>
        <w:tc>
          <w:tcPr>
            <w:tcW w:w="2822" w:type="dxa"/>
            <w:vAlign w:val="center"/>
          </w:tcPr>
          <w:p w:rsidR="003940E8" w:rsidRPr="00507F21" w:rsidRDefault="003940E8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5" w:type="dxa"/>
            <w:vMerge/>
            <w:vAlign w:val="center"/>
          </w:tcPr>
          <w:p w:rsidR="003940E8" w:rsidRPr="00507F21" w:rsidRDefault="003940E8" w:rsidP="003940E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C5D15" w:rsidTr="00EB78E5">
        <w:trPr>
          <w:trHeight w:val="314"/>
        </w:trPr>
        <w:tc>
          <w:tcPr>
            <w:tcW w:w="16659" w:type="dxa"/>
            <w:gridSpan w:val="7"/>
            <w:vAlign w:val="center"/>
          </w:tcPr>
          <w:p w:rsidR="003C5D15" w:rsidRPr="00507F21" w:rsidRDefault="003C5D15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7F21">
              <w:rPr>
                <w:rFonts w:ascii="Times New Roman" w:hAnsi="Times New Roman" w:cs="Times New Roman"/>
                <w:b/>
                <w:bCs/>
              </w:rPr>
              <w:t>LUNCH BREAK</w:t>
            </w:r>
            <w:r w:rsidRPr="00507F2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940E8" w:rsidTr="009F1ABD">
        <w:trPr>
          <w:trHeight w:val="944"/>
        </w:trPr>
        <w:tc>
          <w:tcPr>
            <w:tcW w:w="1850" w:type="dxa"/>
            <w:vAlign w:val="center"/>
          </w:tcPr>
          <w:p w:rsidR="003940E8" w:rsidRDefault="003940E8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1:0</w:t>
            </w:r>
            <w:r>
              <w:rPr>
                <w:rFonts w:ascii="Times New Roman" w:hAnsi="Times New Roman" w:cs="Times New Roman"/>
              </w:rPr>
              <w:t>0-</w:t>
            </w:r>
            <w:r>
              <w:rPr>
                <w:rFonts w:ascii="Times New Roman" w:hAnsi="Times New Roman" w:cs="Times New Roman"/>
                <w:lang w:val="en-US"/>
              </w:rPr>
              <w:t>2:3</w:t>
            </w:r>
            <w:r>
              <w:rPr>
                <w:rFonts w:ascii="Times New Roman" w:hAnsi="Times New Roman" w:cs="Times New Roman"/>
              </w:rPr>
              <w:t>0 p.m.</w:t>
            </w:r>
          </w:p>
        </w:tc>
        <w:tc>
          <w:tcPr>
            <w:tcW w:w="2207" w:type="dxa"/>
            <w:vAlign w:val="center"/>
          </w:tcPr>
          <w:p w:rsidR="003940E8" w:rsidRPr="00507F21" w:rsidRDefault="003940E8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6" w:type="dxa"/>
            <w:vAlign w:val="center"/>
          </w:tcPr>
          <w:p w:rsidR="003940E8" w:rsidRPr="00DF393E" w:rsidRDefault="003940E8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DF393E">
              <w:rPr>
                <w:rFonts w:ascii="Times New Roman" w:hAnsi="Times New Roman" w:cs="Times New Roman"/>
                <w:bCs/>
                <w:lang w:val="en-US"/>
              </w:rPr>
              <w:t>Entrepreneurial Management</w:t>
            </w:r>
          </w:p>
          <w:p w:rsidR="003940E8" w:rsidRPr="00DF393E" w:rsidRDefault="003940E8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DF393E">
              <w:rPr>
                <w:rFonts w:ascii="Times New Roman" w:hAnsi="Times New Roman" w:cs="Times New Roman"/>
                <w:bCs/>
                <w:lang w:val="en-US"/>
              </w:rPr>
              <w:t>MME02</w:t>
            </w:r>
          </w:p>
          <w:p w:rsidR="003940E8" w:rsidRPr="00507F21" w:rsidRDefault="003940E8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F393E">
              <w:rPr>
                <w:rFonts w:ascii="Times New Roman" w:hAnsi="Times New Roman" w:cs="Times New Roman"/>
                <w:bCs/>
                <w:color w:val="C00000"/>
                <w:lang w:val="en-US"/>
              </w:rPr>
              <w:t>Ms. Ortega</w:t>
            </w:r>
          </w:p>
        </w:tc>
        <w:tc>
          <w:tcPr>
            <w:tcW w:w="2509" w:type="dxa"/>
            <w:vAlign w:val="center"/>
          </w:tcPr>
          <w:p w:rsidR="003940E8" w:rsidRPr="00507F21" w:rsidRDefault="003940E8" w:rsidP="004103B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0" w:type="dxa"/>
            <w:vAlign w:val="center"/>
          </w:tcPr>
          <w:p w:rsidR="003940E8" w:rsidRPr="00813FED" w:rsidRDefault="003940E8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13FED">
              <w:rPr>
                <w:rFonts w:ascii="Times New Roman" w:hAnsi="Times New Roman" w:cs="Times New Roman"/>
              </w:rPr>
              <w:t>Entrepreneurial Management</w:t>
            </w:r>
          </w:p>
          <w:p w:rsidR="003940E8" w:rsidRPr="00813FED" w:rsidRDefault="003940E8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13FED">
              <w:rPr>
                <w:rFonts w:ascii="Times New Roman" w:hAnsi="Times New Roman" w:cs="Times New Roman"/>
              </w:rPr>
              <w:t>MME02</w:t>
            </w:r>
          </w:p>
          <w:p w:rsidR="003940E8" w:rsidRPr="00507F21" w:rsidRDefault="003940E8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13FED">
              <w:rPr>
                <w:rFonts w:ascii="Times New Roman" w:hAnsi="Times New Roman" w:cs="Times New Roman"/>
                <w:color w:val="C00000"/>
              </w:rPr>
              <w:t>Ms.</w:t>
            </w:r>
            <w:proofErr w:type="spellEnd"/>
            <w:r w:rsidRPr="00813FED">
              <w:rPr>
                <w:rFonts w:ascii="Times New Roman" w:hAnsi="Times New Roman" w:cs="Times New Roman"/>
                <w:color w:val="C00000"/>
              </w:rPr>
              <w:t xml:space="preserve"> Ortega</w:t>
            </w:r>
          </w:p>
        </w:tc>
        <w:tc>
          <w:tcPr>
            <w:tcW w:w="2822" w:type="dxa"/>
            <w:vMerge w:val="restart"/>
            <w:vAlign w:val="center"/>
          </w:tcPr>
          <w:p w:rsidR="00374E0B" w:rsidRDefault="00374E0B" w:rsidP="00DB4F2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374E0B" w:rsidRDefault="00374E0B" w:rsidP="00DB4F2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3940E8" w:rsidRPr="00DB4F23" w:rsidRDefault="003940E8" w:rsidP="00DB4F2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0" w:name="_GoBack"/>
            <w:bookmarkEnd w:id="0"/>
            <w:r w:rsidRPr="00DB4F23">
              <w:rPr>
                <w:rFonts w:ascii="Times New Roman" w:hAnsi="Times New Roman" w:cs="Times New Roman"/>
                <w:lang w:val="en-US"/>
              </w:rPr>
              <w:t>Cost Accounting &amp; Control</w:t>
            </w:r>
          </w:p>
          <w:p w:rsidR="003940E8" w:rsidRPr="00DB4F23" w:rsidRDefault="003940E8" w:rsidP="00DB4F2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B4F23">
              <w:rPr>
                <w:rFonts w:ascii="Times New Roman" w:hAnsi="Times New Roman" w:cs="Times New Roman"/>
                <w:lang w:val="en-US"/>
              </w:rPr>
              <w:t>AIC06</w:t>
            </w:r>
          </w:p>
          <w:p w:rsidR="003940E8" w:rsidRDefault="003940E8" w:rsidP="00DB4F2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C00000"/>
                <w:lang w:val="en-US"/>
              </w:rPr>
            </w:pPr>
            <w:proofErr w:type="spellStart"/>
            <w:r w:rsidRPr="00DB4F23">
              <w:rPr>
                <w:rFonts w:ascii="Times New Roman" w:hAnsi="Times New Roman" w:cs="Times New Roman"/>
                <w:color w:val="C00000"/>
                <w:lang w:val="en-US"/>
              </w:rPr>
              <w:t>Dr</w:t>
            </w:r>
            <w:proofErr w:type="spellEnd"/>
            <w:r w:rsidRPr="00DB4F23">
              <w:rPr>
                <w:rFonts w:ascii="Times New Roman" w:hAnsi="Times New Roman" w:cs="Times New Roman"/>
                <w:color w:val="C00000"/>
                <w:lang w:val="en-US"/>
              </w:rPr>
              <w:t xml:space="preserve"> Ferraro</w:t>
            </w:r>
            <w:r>
              <w:rPr>
                <w:rFonts w:ascii="Times New Roman" w:hAnsi="Times New Roman" w:cs="Times New Roman"/>
                <w:color w:val="C00000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C00000"/>
                <w:lang w:val="en-US"/>
              </w:rPr>
              <w:t>Rm</w:t>
            </w:r>
            <w:proofErr w:type="spellEnd"/>
            <w:r>
              <w:rPr>
                <w:rFonts w:ascii="Times New Roman" w:hAnsi="Times New Roman" w:cs="Times New Roman"/>
                <w:color w:val="C00000"/>
                <w:lang w:val="en-US"/>
              </w:rPr>
              <w:t xml:space="preserve"> 16)</w:t>
            </w:r>
          </w:p>
          <w:p w:rsidR="008C4F19" w:rsidRDefault="008C4F19" w:rsidP="00DB4F2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C00000"/>
                <w:lang w:val="en-US"/>
              </w:rPr>
            </w:pPr>
          </w:p>
          <w:p w:rsidR="008C4F19" w:rsidRPr="00507F21" w:rsidRDefault="008C4F19" w:rsidP="00DB4F2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05" w:type="dxa"/>
            <w:vMerge w:val="restart"/>
            <w:vAlign w:val="center"/>
          </w:tcPr>
          <w:p w:rsidR="003940E8" w:rsidRPr="00507F21" w:rsidRDefault="003940E8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40E8" w:rsidTr="009F1ABD">
        <w:trPr>
          <w:trHeight w:val="323"/>
        </w:trPr>
        <w:tc>
          <w:tcPr>
            <w:tcW w:w="1850" w:type="dxa"/>
            <w:vAlign w:val="center"/>
          </w:tcPr>
          <w:p w:rsidR="003940E8" w:rsidRDefault="003940E8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2:</w:t>
            </w:r>
            <w:r>
              <w:rPr>
                <w:rFonts w:ascii="Times New Roman" w:hAnsi="Times New Roman" w:cs="Times New Roman"/>
              </w:rPr>
              <w:t>30-4</w:t>
            </w:r>
            <w:r>
              <w:rPr>
                <w:rFonts w:ascii="Times New Roman" w:hAnsi="Times New Roman" w:cs="Times New Roman"/>
                <w:lang w:val="en-US"/>
              </w:rPr>
              <w:t>:0</w:t>
            </w:r>
            <w:r>
              <w:rPr>
                <w:rFonts w:ascii="Times New Roman" w:hAnsi="Times New Roman" w:cs="Times New Roman"/>
              </w:rPr>
              <w:t>0 p.m.</w:t>
            </w:r>
          </w:p>
        </w:tc>
        <w:tc>
          <w:tcPr>
            <w:tcW w:w="2207" w:type="dxa"/>
            <w:vAlign w:val="center"/>
          </w:tcPr>
          <w:p w:rsidR="003940E8" w:rsidRPr="00507F21" w:rsidRDefault="003940E8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6" w:type="dxa"/>
            <w:vAlign w:val="center"/>
          </w:tcPr>
          <w:p w:rsidR="003940E8" w:rsidRPr="00507F21" w:rsidRDefault="003940E8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2509" w:type="dxa"/>
            <w:vAlign w:val="center"/>
          </w:tcPr>
          <w:p w:rsidR="003940E8" w:rsidRPr="00507F21" w:rsidRDefault="003940E8" w:rsidP="00177A6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0" w:type="dxa"/>
            <w:vAlign w:val="center"/>
          </w:tcPr>
          <w:p w:rsidR="003940E8" w:rsidRPr="00507F21" w:rsidRDefault="003940E8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2" w:type="dxa"/>
            <w:vMerge/>
            <w:vAlign w:val="center"/>
          </w:tcPr>
          <w:p w:rsidR="003940E8" w:rsidRPr="00507F21" w:rsidRDefault="003940E8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05" w:type="dxa"/>
            <w:vMerge/>
            <w:vAlign w:val="center"/>
          </w:tcPr>
          <w:p w:rsidR="003940E8" w:rsidRPr="00507F21" w:rsidRDefault="003940E8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C5D15" w:rsidTr="009F1ABD">
        <w:trPr>
          <w:trHeight w:val="476"/>
        </w:trPr>
        <w:tc>
          <w:tcPr>
            <w:tcW w:w="1850" w:type="dxa"/>
            <w:vAlign w:val="center"/>
          </w:tcPr>
          <w:p w:rsidR="003C5D15" w:rsidRDefault="003C5D15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4: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0-</w:t>
            </w:r>
            <w:r>
              <w:rPr>
                <w:rFonts w:ascii="Times New Roman" w:hAnsi="Times New Roman" w:cs="Times New Roman"/>
                <w:lang w:val="en-US"/>
              </w:rPr>
              <w:t>5:3</w:t>
            </w:r>
            <w:r>
              <w:rPr>
                <w:rFonts w:ascii="Times New Roman" w:hAnsi="Times New Roman" w:cs="Times New Roman"/>
              </w:rPr>
              <w:t>0 p.m.</w:t>
            </w:r>
          </w:p>
        </w:tc>
        <w:tc>
          <w:tcPr>
            <w:tcW w:w="2207" w:type="dxa"/>
            <w:vAlign w:val="center"/>
          </w:tcPr>
          <w:p w:rsidR="003C5D15" w:rsidRPr="00507F21" w:rsidRDefault="003C5D15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6" w:type="dxa"/>
            <w:vAlign w:val="center"/>
          </w:tcPr>
          <w:p w:rsidR="003C5D15" w:rsidRPr="00507F21" w:rsidRDefault="003C5D15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</w:p>
        </w:tc>
        <w:tc>
          <w:tcPr>
            <w:tcW w:w="2509" w:type="dxa"/>
            <w:vAlign w:val="center"/>
          </w:tcPr>
          <w:p w:rsidR="003C5D15" w:rsidRPr="00507F21" w:rsidRDefault="003C5D15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0" w:type="dxa"/>
            <w:vAlign w:val="center"/>
          </w:tcPr>
          <w:p w:rsidR="003C5D15" w:rsidRPr="00507F21" w:rsidRDefault="003C5D15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22" w:type="dxa"/>
            <w:vAlign w:val="center"/>
          </w:tcPr>
          <w:p w:rsidR="003C5D15" w:rsidRPr="00507F21" w:rsidRDefault="003C5D15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405" w:type="dxa"/>
            <w:vAlign w:val="center"/>
          </w:tcPr>
          <w:p w:rsidR="003C5D15" w:rsidRPr="00507F21" w:rsidRDefault="003C5D15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C5D15" w:rsidTr="009F1ABD">
        <w:trPr>
          <w:trHeight w:val="629"/>
        </w:trPr>
        <w:tc>
          <w:tcPr>
            <w:tcW w:w="1850" w:type="dxa"/>
            <w:vAlign w:val="center"/>
          </w:tcPr>
          <w:p w:rsidR="003C5D15" w:rsidRDefault="003C5D15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>0-</w:t>
            </w:r>
            <w:r>
              <w:rPr>
                <w:rFonts w:ascii="Times New Roman" w:hAnsi="Times New Roman" w:cs="Times New Roman"/>
                <w:lang w:val="en-US"/>
              </w:rPr>
              <w:t>7:0</w:t>
            </w:r>
            <w:r>
              <w:rPr>
                <w:rFonts w:ascii="Times New Roman" w:hAnsi="Times New Roman" w:cs="Times New Roman"/>
              </w:rPr>
              <w:t>0 p.m.</w:t>
            </w:r>
          </w:p>
        </w:tc>
        <w:tc>
          <w:tcPr>
            <w:tcW w:w="2207" w:type="dxa"/>
            <w:vAlign w:val="center"/>
          </w:tcPr>
          <w:p w:rsidR="003C5D15" w:rsidRPr="00507F21" w:rsidRDefault="003C5D15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6" w:type="dxa"/>
            <w:vAlign w:val="center"/>
          </w:tcPr>
          <w:p w:rsidR="003C5D15" w:rsidRPr="00507F21" w:rsidRDefault="003C5D15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09" w:type="dxa"/>
            <w:vAlign w:val="center"/>
          </w:tcPr>
          <w:p w:rsidR="003C5D15" w:rsidRPr="00507F21" w:rsidRDefault="003C5D15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0" w:type="dxa"/>
            <w:vAlign w:val="center"/>
          </w:tcPr>
          <w:p w:rsidR="003C5D15" w:rsidRPr="00507F21" w:rsidRDefault="003C5D15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2" w:type="dxa"/>
            <w:vAlign w:val="center"/>
          </w:tcPr>
          <w:p w:rsidR="003C5D15" w:rsidRPr="009A1C72" w:rsidRDefault="003C5D15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A1C72">
              <w:rPr>
                <w:rFonts w:ascii="Times New Roman" w:hAnsi="Times New Roman" w:cs="Times New Roman"/>
              </w:rPr>
              <w:t xml:space="preserve">Conceptual Framework &amp; </w:t>
            </w:r>
            <w:proofErr w:type="spellStart"/>
            <w:r w:rsidRPr="009A1C72">
              <w:rPr>
                <w:rFonts w:ascii="Times New Roman" w:hAnsi="Times New Roman" w:cs="Times New Roman"/>
              </w:rPr>
              <w:t>Acctg</w:t>
            </w:r>
            <w:proofErr w:type="spellEnd"/>
            <w:r w:rsidRPr="009A1C72">
              <w:rPr>
                <w:rFonts w:ascii="Times New Roman" w:hAnsi="Times New Roman" w:cs="Times New Roman"/>
              </w:rPr>
              <w:t xml:space="preserve"> Standards</w:t>
            </w:r>
          </w:p>
          <w:p w:rsidR="003C5D15" w:rsidRDefault="003C5D15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A1C72">
              <w:rPr>
                <w:rFonts w:ascii="Times New Roman" w:hAnsi="Times New Roman" w:cs="Times New Roman"/>
              </w:rPr>
              <w:t>OAC02</w:t>
            </w:r>
          </w:p>
          <w:p w:rsidR="003C5D15" w:rsidRPr="00507F21" w:rsidRDefault="003C5D15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1C72">
              <w:rPr>
                <w:rFonts w:ascii="Times New Roman" w:hAnsi="Times New Roman" w:cs="Times New Roman"/>
                <w:color w:val="C00000"/>
              </w:rPr>
              <w:t>Mr.</w:t>
            </w:r>
            <w:proofErr w:type="spellEnd"/>
            <w:r w:rsidRPr="009A1C72">
              <w:rPr>
                <w:rFonts w:ascii="Times New Roman" w:hAnsi="Times New Roman" w:cs="Times New Roman"/>
                <w:color w:val="C00000"/>
              </w:rPr>
              <w:t xml:space="preserve"> Mantua</w:t>
            </w:r>
          </w:p>
        </w:tc>
        <w:tc>
          <w:tcPr>
            <w:tcW w:w="2405" w:type="dxa"/>
            <w:vAlign w:val="center"/>
          </w:tcPr>
          <w:p w:rsidR="003C5D15" w:rsidRPr="00507F21" w:rsidRDefault="003C5D15" w:rsidP="009F1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C5D15" w:rsidRDefault="003C5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5D15" w:rsidRDefault="003C5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2158" w:rsidRDefault="00D7037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by: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9151E">
        <w:rPr>
          <w:rFonts w:ascii="Times New Roman" w:hAnsi="Times New Roman" w:cs="Times New Roman"/>
          <w:sz w:val="24"/>
          <w:szCs w:val="24"/>
        </w:rPr>
        <w:tab/>
      </w:r>
      <w:r w:rsidR="00D9151E">
        <w:rPr>
          <w:rFonts w:ascii="Times New Roman" w:hAnsi="Times New Roman" w:cs="Times New Roman"/>
          <w:sz w:val="24"/>
          <w:szCs w:val="24"/>
        </w:rPr>
        <w:tab/>
      </w:r>
      <w:r w:rsidR="00D9151E">
        <w:rPr>
          <w:rFonts w:ascii="Times New Roman" w:hAnsi="Times New Roman" w:cs="Times New Roman"/>
          <w:sz w:val="24"/>
          <w:szCs w:val="24"/>
        </w:rPr>
        <w:tab/>
      </w:r>
      <w:r w:rsidR="00D9151E">
        <w:rPr>
          <w:rFonts w:ascii="Times New Roman" w:hAnsi="Times New Roman" w:cs="Times New Roman"/>
          <w:sz w:val="24"/>
          <w:szCs w:val="24"/>
        </w:rPr>
        <w:tab/>
      </w:r>
      <w:r w:rsidR="00D9151E">
        <w:rPr>
          <w:rFonts w:ascii="Times New Roman" w:hAnsi="Times New Roman" w:cs="Times New Roman"/>
          <w:sz w:val="24"/>
          <w:szCs w:val="24"/>
        </w:rPr>
        <w:tab/>
      </w:r>
      <w:r w:rsidR="00D9151E">
        <w:rPr>
          <w:rFonts w:ascii="Times New Roman" w:hAnsi="Times New Roman" w:cs="Times New Roman"/>
          <w:sz w:val="24"/>
          <w:szCs w:val="24"/>
        </w:rPr>
        <w:tab/>
      </w:r>
      <w:r w:rsidR="00D9151E">
        <w:rPr>
          <w:rFonts w:ascii="Times New Roman" w:hAnsi="Times New Roman" w:cs="Times New Roman"/>
          <w:sz w:val="24"/>
          <w:szCs w:val="24"/>
        </w:rPr>
        <w:tab/>
      </w:r>
    </w:p>
    <w:p w:rsidR="00D70374" w:rsidRDefault="00D7037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70374" w:rsidRDefault="00D7037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42158" w:rsidRDefault="0052182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ROSEMARIE P.  OCTOSO,</w:t>
      </w:r>
      <w:r w:rsidR="0041441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41441A">
        <w:rPr>
          <w:rFonts w:ascii="Times New Roman" w:hAnsi="Times New Roman" w:cs="Times New Roman"/>
          <w:b/>
          <w:bCs/>
          <w:sz w:val="24"/>
          <w:szCs w:val="24"/>
          <w:lang w:val="en-US"/>
        </w:rPr>
        <w:t>Ph.D</w:t>
      </w:r>
      <w:proofErr w:type="spellEnd"/>
      <w:r w:rsidR="0041441A">
        <w:rPr>
          <w:rFonts w:ascii="Times New Roman" w:hAnsi="Times New Roman" w:cs="Times New Roman"/>
          <w:b/>
          <w:bCs/>
          <w:sz w:val="24"/>
          <w:szCs w:val="24"/>
          <w:lang w:val="en-US"/>
        </w:rPr>
        <w:t>-TM</w:t>
      </w:r>
      <w:r w:rsidR="00D9151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9151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9151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9151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9151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9151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9151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9151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9151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9151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9151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9151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9151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:rsidR="00242158" w:rsidRDefault="005218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Program Head</w:t>
      </w:r>
      <w:r w:rsidR="00D9151E">
        <w:rPr>
          <w:rFonts w:ascii="Times New Roman" w:hAnsi="Times New Roman" w:cs="Times New Roman"/>
          <w:sz w:val="24"/>
          <w:szCs w:val="24"/>
          <w:lang w:val="en-US"/>
        </w:rPr>
        <w:t xml:space="preserve"> - BSAIS</w:t>
      </w:r>
      <w:r w:rsidR="00D9151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9151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9151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9151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9151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9151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9151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9151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9151E">
        <w:rPr>
          <w:rFonts w:ascii="Times New Roman" w:hAnsi="Times New Roman" w:cs="Times New Roman"/>
          <w:sz w:val="24"/>
          <w:szCs w:val="24"/>
        </w:rPr>
        <w:tab/>
      </w:r>
      <w:r w:rsidR="00D9151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9151E">
        <w:rPr>
          <w:rFonts w:ascii="Times New Roman" w:hAnsi="Times New Roman" w:cs="Times New Roman"/>
          <w:sz w:val="24"/>
          <w:szCs w:val="24"/>
        </w:rPr>
        <w:tab/>
      </w:r>
      <w:r w:rsidR="00D9151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9151E">
        <w:rPr>
          <w:rFonts w:ascii="Times New Roman" w:hAnsi="Times New Roman" w:cs="Times New Roman"/>
          <w:sz w:val="24"/>
          <w:szCs w:val="24"/>
        </w:rPr>
        <w:tab/>
      </w:r>
      <w:r w:rsidR="00D9151E">
        <w:rPr>
          <w:rFonts w:ascii="Times New Roman" w:hAnsi="Times New Roman" w:cs="Times New Roman"/>
          <w:sz w:val="24"/>
          <w:szCs w:val="24"/>
        </w:rPr>
        <w:tab/>
      </w:r>
      <w:r w:rsidR="00D9151E">
        <w:rPr>
          <w:rFonts w:ascii="Times New Roman" w:hAnsi="Times New Roman" w:cs="Times New Roman"/>
          <w:sz w:val="24"/>
          <w:szCs w:val="24"/>
        </w:rPr>
        <w:tab/>
      </w:r>
      <w:r w:rsidR="00D9151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9151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9151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42158" w:rsidRDefault="00242158"/>
    <w:p w:rsidR="00242158" w:rsidRDefault="00242158"/>
    <w:p w:rsidR="00242158" w:rsidRDefault="00D91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Noted by</w:t>
      </w:r>
    </w:p>
    <w:p w:rsidR="00242158" w:rsidRDefault="0024215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42158" w:rsidRDefault="0024215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42158" w:rsidRDefault="0024215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42158" w:rsidRDefault="00D9151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MAE B. FERRARO, CPA,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Ph.D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:rsidR="00242158" w:rsidRDefault="00D91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CBA Dean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42158" w:rsidRDefault="00242158">
      <w:pPr>
        <w:rPr>
          <w:rFonts w:ascii="Times New Roman" w:hAnsi="Times New Roman" w:cs="Times New Roman"/>
          <w:sz w:val="24"/>
          <w:szCs w:val="24"/>
        </w:rPr>
      </w:pPr>
    </w:p>
    <w:p w:rsidR="00242158" w:rsidRDefault="00D915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Approved by:</w:t>
      </w:r>
    </w:p>
    <w:p w:rsidR="00242158" w:rsidRDefault="00242158">
      <w:pPr>
        <w:rPr>
          <w:rFonts w:ascii="Times New Roman" w:hAnsi="Times New Roman" w:cs="Times New Roman"/>
          <w:sz w:val="24"/>
          <w:szCs w:val="24"/>
        </w:rPr>
      </w:pPr>
    </w:p>
    <w:p w:rsidR="00242158" w:rsidRDefault="00242158" w:rsidP="0052182F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242158" w:rsidRDefault="00D9151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VICTORIA S. MELLNICK,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Ph.D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:rsidR="00242158" w:rsidRDefault="005218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Asst. Vice President for Academics</w:t>
      </w:r>
    </w:p>
    <w:p w:rsidR="00242158" w:rsidRDefault="0024215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42158">
      <w:pgSz w:w="18720" w:h="12240" w:orient="landscape"/>
      <w:pgMar w:top="576" w:right="1152" w:bottom="864" w:left="1008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9E1" w:rsidRDefault="00ED79E1">
      <w:pPr>
        <w:spacing w:line="240" w:lineRule="auto"/>
      </w:pPr>
      <w:r>
        <w:separator/>
      </w:r>
    </w:p>
  </w:endnote>
  <w:endnote w:type="continuationSeparator" w:id="0">
    <w:p w:rsidR="00ED79E1" w:rsidRDefault="00ED79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9E1" w:rsidRDefault="00ED79E1">
      <w:pPr>
        <w:spacing w:after="0"/>
      </w:pPr>
      <w:r>
        <w:separator/>
      </w:r>
    </w:p>
  </w:footnote>
  <w:footnote w:type="continuationSeparator" w:id="0">
    <w:p w:rsidR="00ED79E1" w:rsidRDefault="00ED79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732BFE"/>
    <w:rsid w:val="0000099E"/>
    <w:rsid w:val="00014F85"/>
    <w:rsid w:val="00017045"/>
    <w:rsid w:val="00047925"/>
    <w:rsid w:val="00050A31"/>
    <w:rsid w:val="000716D2"/>
    <w:rsid w:val="00071AAB"/>
    <w:rsid w:val="0009337A"/>
    <w:rsid w:val="000A1409"/>
    <w:rsid w:val="000A6C1A"/>
    <w:rsid w:val="000B3D4A"/>
    <w:rsid w:val="000B76C4"/>
    <w:rsid w:val="000B7E7D"/>
    <w:rsid w:val="000C26CD"/>
    <w:rsid w:val="000C5610"/>
    <w:rsid w:val="000D1ECD"/>
    <w:rsid w:val="000E28C0"/>
    <w:rsid w:val="000E61AC"/>
    <w:rsid w:val="000E6552"/>
    <w:rsid w:val="000F3A4F"/>
    <w:rsid w:val="000F59AC"/>
    <w:rsid w:val="000F6111"/>
    <w:rsid w:val="000F7240"/>
    <w:rsid w:val="00103F45"/>
    <w:rsid w:val="00106C66"/>
    <w:rsid w:val="00112ED2"/>
    <w:rsid w:val="0011369D"/>
    <w:rsid w:val="00124218"/>
    <w:rsid w:val="0012468F"/>
    <w:rsid w:val="001364FE"/>
    <w:rsid w:val="001368DD"/>
    <w:rsid w:val="00147DB3"/>
    <w:rsid w:val="0015026D"/>
    <w:rsid w:val="001518A5"/>
    <w:rsid w:val="00154F32"/>
    <w:rsid w:val="00170095"/>
    <w:rsid w:val="00170E4F"/>
    <w:rsid w:val="001719EF"/>
    <w:rsid w:val="001724E3"/>
    <w:rsid w:val="001729E7"/>
    <w:rsid w:val="00173EB5"/>
    <w:rsid w:val="001743F4"/>
    <w:rsid w:val="00177A62"/>
    <w:rsid w:val="00187C33"/>
    <w:rsid w:val="001936B7"/>
    <w:rsid w:val="00196AB1"/>
    <w:rsid w:val="001B0C70"/>
    <w:rsid w:val="001B76CD"/>
    <w:rsid w:val="001C29F4"/>
    <w:rsid w:val="001F2A53"/>
    <w:rsid w:val="00201333"/>
    <w:rsid w:val="00210FA7"/>
    <w:rsid w:val="00215C32"/>
    <w:rsid w:val="00216417"/>
    <w:rsid w:val="00242158"/>
    <w:rsid w:val="0024647F"/>
    <w:rsid w:val="00254A7E"/>
    <w:rsid w:val="0026631D"/>
    <w:rsid w:val="002706A8"/>
    <w:rsid w:val="00277C26"/>
    <w:rsid w:val="00280BB6"/>
    <w:rsid w:val="00281287"/>
    <w:rsid w:val="002916A1"/>
    <w:rsid w:val="00294F51"/>
    <w:rsid w:val="002A0090"/>
    <w:rsid w:val="002C1E25"/>
    <w:rsid w:val="002C2F53"/>
    <w:rsid w:val="002C3AA1"/>
    <w:rsid w:val="002C607F"/>
    <w:rsid w:val="002D1CC7"/>
    <w:rsid w:val="002D30A7"/>
    <w:rsid w:val="002E5294"/>
    <w:rsid w:val="002E75AF"/>
    <w:rsid w:val="002F610C"/>
    <w:rsid w:val="003033D1"/>
    <w:rsid w:val="00303DC6"/>
    <w:rsid w:val="00311F78"/>
    <w:rsid w:val="00321A6D"/>
    <w:rsid w:val="00322A12"/>
    <w:rsid w:val="0033242F"/>
    <w:rsid w:val="00334EF0"/>
    <w:rsid w:val="0033518C"/>
    <w:rsid w:val="003437C2"/>
    <w:rsid w:val="00347F9A"/>
    <w:rsid w:val="003517F7"/>
    <w:rsid w:val="003607DF"/>
    <w:rsid w:val="00374E0B"/>
    <w:rsid w:val="00375846"/>
    <w:rsid w:val="00377186"/>
    <w:rsid w:val="00381CF1"/>
    <w:rsid w:val="003940E8"/>
    <w:rsid w:val="003A1C03"/>
    <w:rsid w:val="003C58FC"/>
    <w:rsid w:val="003C5D15"/>
    <w:rsid w:val="003F3BDF"/>
    <w:rsid w:val="004103BB"/>
    <w:rsid w:val="0041441A"/>
    <w:rsid w:val="00414627"/>
    <w:rsid w:val="00420395"/>
    <w:rsid w:val="00425D63"/>
    <w:rsid w:val="0042619C"/>
    <w:rsid w:val="004475A0"/>
    <w:rsid w:val="00453C6D"/>
    <w:rsid w:val="00463F7D"/>
    <w:rsid w:val="004643D8"/>
    <w:rsid w:val="004739F2"/>
    <w:rsid w:val="00483B89"/>
    <w:rsid w:val="0048777D"/>
    <w:rsid w:val="00492D82"/>
    <w:rsid w:val="0049494B"/>
    <w:rsid w:val="00497C24"/>
    <w:rsid w:val="004A2DB0"/>
    <w:rsid w:val="004C5FDC"/>
    <w:rsid w:val="004C690B"/>
    <w:rsid w:val="004C7BA5"/>
    <w:rsid w:val="004E7628"/>
    <w:rsid w:val="004F48F2"/>
    <w:rsid w:val="00507F21"/>
    <w:rsid w:val="005149B1"/>
    <w:rsid w:val="0052182F"/>
    <w:rsid w:val="00533D96"/>
    <w:rsid w:val="00533FBC"/>
    <w:rsid w:val="00546614"/>
    <w:rsid w:val="00547D18"/>
    <w:rsid w:val="005647F2"/>
    <w:rsid w:val="005662D1"/>
    <w:rsid w:val="00573A09"/>
    <w:rsid w:val="00573E5B"/>
    <w:rsid w:val="005A4526"/>
    <w:rsid w:val="005C1B16"/>
    <w:rsid w:val="005D11B8"/>
    <w:rsid w:val="005E53D0"/>
    <w:rsid w:val="005F11F3"/>
    <w:rsid w:val="006002EB"/>
    <w:rsid w:val="00610971"/>
    <w:rsid w:val="006128EF"/>
    <w:rsid w:val="006264B4"/>
    <w:rsid w:val="00627CC4"/>
    <w:rsid w:val="00635C98"/>
    <w:rsid w:val="00641B3E"/>
    <w:rsid w:val="006424C2"/>
    <w:rsid w:val="00643033"/>
    <w:rsid w:val="00644CC3"/>
    <w:rsid w:val="00651DB7"/>
    <w:rsid w:val="00661468"/>
    <w:rsid w:val="006649F0"/>
    <w:rsid w:val="006652AA"/>
    <w:rsid w:val="0067245D"/>
    <w:rsid w:val="00675D0B"/>
    <w:rsid w:val="0068470E"/>
    <w:rsid w:val="00695DCD"/>
    <w:rsid w:val="006A05CC"/>
    <w:rsid w:val="006A0DFA"/>
    <w:rsid w:val="006A35A7"/>
    <w:rsid w:val="006A67E6"/>
    <w:rsid w:val="006C04FF"/>
    <w:rsid w:val="006E17EA"/>
    <w:rsid w:val="006E278B"/>
    <w:rsid w:val="006F043D"/>
    <w:rsid w:val="006F2051"/>
    <w:rsid w:val="006F21A4"/>
    <w:rsid w:val="006F78DD"/>
    <w:rsid w:val="007017DF"/>
    <w:rsid w:val="00703C21"/>
    <w:rsid w:val="007152D7"/>
    <w:rsid w:val="00731757"/>
    <w:rsid w:val="0074260D"/>
    <w:rsid w:val="00746C14"/>
    <w:rsid w:val="00783BE3"/>
    <w:rsid w:val="007A6429"/>
    <w:rsid w:val="007B0137"/>
    <w:rsid w:val="007B1758"/>
    <w:rsid w:val="007C2C59"/>
    <w:rsid w:val="007C7796"/>
    <w:rsid w:val="007D7705"/>
    <w:rsid w:val="00801F23"/>
    <w:rsid w:val="00813FED"/>
    <w:rsid w:val="00817E5E"/>
    <w:rsid w:val="00836147"/>
    <w:rsid w:val="00837632"/>
    <w:rsid w:val="0085640F"/>
    <w:rsid w:val="008567AA"/>
    <w:rsid w:val="00856D58"/>
    <w:rsid w:val="00867071"/>
    <w:rsid w:val="0087536A"/>
    <w:rsid w:val="0087542D"/>
    <w:rsid w:val="00892712"/>
    <w:rsid w:val="008A680A"/>
    <w:rsid w:val="008B0BB0"/>
    <w:rsid w:val="008C4B24"/>
    <w:rsid w:val="008C4F19"/>
    <w:rsid w:val="008D600C"/>
    <w:rsid w:val="008D6EFF"/>
    <w:rsid w:val="008E6C4B"/>
    <w:rsid w:val="008F18C0"/>
    <w:rsid w:val="008F4796"/>
    <w:rsid w:val="00907648"/>
    <w:rsid w:val="00911E76"/>
    <w:rsid w:val="00920AC4"/>
    <w:rsid w:val="00924DA6"/>
    <w:rsid w:val="00930CD4"/>
    <w:rsid w:val="00930FDE"/>
    <w:rsid w:val="009840ED"/>
    <w:rsid w:val="00984C93"/>
    <w:rsid w:val="0098625F"/>
    <w:rsid w:val="00987CE1"/>
    <w:rsid w:val="0099405C"/>
    <w:rsid w:val="009A1C72"/>
    <w:rsid w:val="009A306F"/>
    <w:rsid w:val="009C0905"/>
    <w:rsid w:val="009C1060"/>
    <w:rsid w:val="009C600F"/>
    <w:rsid w:val="009D0C37"/>
    <w:rsid w:val="009D2392"/>
    <w:rsid w:val="009D3723"/>
    <w:rsid w:val="009E04F2"/>
    <w:rsid w:val="009E2DE5"/>
    <w:rsid w:val="009E335E"/>
    <w:rsid w:val="009F0693"/>
    <w:rsid w:val="00A03B7B"/>
    <w:rsid w:val="00A12B41"/>
    <w:rsid w:val="00A16B6F"/>
    <w:rsid w:val="00A200C9"/>
    <w:rsid w:val="00A250D5"/>
    <w:rsid w:val="00A32F56"/>
    <w:rsid w:val="00A335B8"/>
    <w:rsid w:val="00A34808"/>
    <w:rsid w:val="00A36028"/>
    <w:rsid w:val="00A43631"/>
    <w:rsid w:val="00A91424"/>
    <w:rsid w:val="00A977F2"/>
    <w:rsid w:val="00AA2C77"/>
    <w:rsid w:val="00AC3FB9"/>
    <w:rsid w:val="00AC702A"/>
    <w:rsid w:val="00AD226F"/>
    <w:rsid w:val="00B023C5"/>
    <w:rsid w:val="00B07835"/>
    <w:rsid w:val="00B10F48"/>
    <w:rsid w:val="00B13A52"/>
    <w:rsid w:val="00B24CF4"/>
    <w:rsid w:val="00B26993"/>
    <w:rsid w:val="00B35508"/>
    <w:rsid w:val="00B356E6"/>
    <w:rsid w:val="00B43955"/>
    <w:rsid w:val="00B4570C"/>
    <w:rsid w:val="00B5208C"/>
    <w:rsid w:val="00B67554"/>
    <w:rsid w:val="00B70530"/>
    <w:rsid w:val="00B73A1A"/>
    <w:rsid w:val="00B73D9C"/>
    <w:rsid w:val="00B74876"/>
    <w:rsid w:val="00B77E7A"/>
    <w:rsid w:val="00BA2777"/>
    <w:rsid w:val="00BA2CC8"/>
    <w:rsid w:val="00BA3FFD"/>
    <w:rsid w:val="00BB0C9A"/>
    <w:rsid w:val="00BB1214"/>
    <w:rsid w:val="00BB5A8E"/>
    <w:rsid w:val="00BB7C2B"/>
    <w:rsid w:val="00BC0BED"/>
    <w:rsid w:val="00BC1664"/>
    <w:rsid w:val="00BC2546"/>
    <w:rsid w:val="00BD10D1"/>
    <w:rsid w:val="00BE2EC5"/>
    <w:rsid w:val="00BE6170"/>
    <w:rsid w:val="00C05085"/>
    <w:rsid w:val="00C1593D"/>
    <w:rsid w:val="00C23224"/>
    <w:rsid w:val="00C42758"/>
    <w:rsid w:val="00C4369B"/>
    <w:rsid w:val="00C53E9D"/>
    <w:rsid w:val="00C56C7E"/>
    <w:rsid w:val="00C700CC"/>
    <w:rsid w:val="00C776A4"/>
    <w:rsid w:val="00C94405"/>
    <w:rsid w:val="00C966CA"/>
    <w:rsid w:val="00CA2C6C"/>
    <w:rsid w:val="00CB6096"/>
    <w:rsid w:val="00CC0600"/>
    <w:rsid w:val="00CC78AC"/>
    <w:rsid w:val="00CE0CBA"/>
    <w:rsid w:val="00CE31C7"/>
    <w:rsid w:val="00CF6FCA"/>
    <w:rsid w:val="00CF7953"/>
    <w:rsid w:val="00D07232"/>
    <w:rsid w:val="00D10245"/>
    <w:rsid w:val="00D211CA"/>
    <w:rsid w:val="00D21BDD"/>
    <w:rsid w:val="00D43041"/>
    <w:rsid w:val="00D56596"/>
    <w:rsid w:val="00D61E5D"/>
    <w:rsid w:val="00D625F1"/>
    <w:rsid w:val="00D65F07"/>
    <w:rsid w:val="00D70374"/>
    <w:rsid w:val="00D815F9"/>
    <w:rsid w:val="00D9151E"/>
    <w:rsid w:val="00D92BB7"/>
    <w:rsid w:val="00DB4F23"/>
    <w:rsid w:val="00DC76D2"/>
    <w:rsid w:val="00DD30ED"/>
    <w:rsid w:val="00DF393E"/>
    <w:rsid w:val="00DF6A56"/>
    <w:rsid w:val="00E02A96"/>
    <w:rsid w:val="00E11655"/>
    <w:rsid w:val="00E21FFD"/>
    <w:rsid w:val="00E40BD1"/>
    <w:rsid w:val="00E51470"/>
    <w:rsid w:val="00E5494A"/>
    <w:rsid w:val="00E56DA2"/>
    <w:rsid w:val="00E61AF0"/>
    <w:rsid w:val="00E64C21"/>
    <w:rsid w:val="00EA0D9D"/>
    <w:rsid w:val="00EB78E5"/>
    <w:rsid w:val="00EC24C6"/>
    <w:rsid w:val="00EC497E"/>
    <w:rsid w:val="00EC793E"/>
    <w:rsid w:val="00ED7003"/>
    <w:rsid w:val="00ED79E1"/>
    <w:rsid w:val="00EE04C5"/>
    <w:rsid w:val="00EE05FA"/>
    <w:rsid w:val="00EE42E0"/>
    <w:rsid w:val="00EF2933"/>
    <w:rsid w:val="00F05146"/>
    <w:rsid w:val="00F1115D"/>
    <w:rsid w:val="00F2208D"/>
    <w:rsid w:val="00F2608D"/>
    <w:rsid w:val="00F3513C"/>
    <w:rsid w:val="00F465C5"/>
    <w:rsid w:val="00F5180D"/>
    <w:rsid w:val="00F51B21"/>
    <w:rsid w:val="00F51D87"/>
    <w:rsid w:val="00F602EC"/>
    <w:rsid w:val="00F77D78"/>
    <w:rsid w:val="00F8455C"/>
    <w:rsid w:val="00F85024"/>
    <w:rsid w:val="00FB327C"/>
    <w:rsid w:val="00FE7290"/>
    <w:rsid w:val="055C7F6D"/>
    <w:rsid w:val="0DDC65B3"/>
    <w:rsid w:val="1305586B"/>
    <w:rsid w:val="177C0994"/>
    <w:rsid w:val="1B566877"/>
    <w:rsid w:val="1DE615CA"/>
    <w:rsid w:val="20066F4F"/>
    <w:rsid w:val="33EA57DB"/>
    <w:rsid w:val="36567BB6"/>
    <w:rsid w:val="367E6FE0"/>
    <w:rsid w:val="37F36B7B"/>
    <w:rsid w:val="3948702E"/>
    <w:rsid w:val="42FA6A19"/>
    <w:rsid w:val="438D13CA"/>
    <w:rsid w:val="43C52BC1"/>
    <w:rsid w:val="45732BFE"/>
    <w:rsid w:val="5198153D"/>
    <w:rsid w:val="549E6AF5"/>
    <w:rsid w:val="56CF1E9E"/>
    <w:rsid w:val="5A5F382B"/>
    <w:rsid w:val="5BAD4B70"/>
    <w:rsid w:val="5D163B46"/>
    <w:rsid w:val="5F3F40A5"/>
    <w:rsid w:val="621E1B0B"/>
    <w:rsid w:val="675633DC"/>
    <w:rsid w:val="68820C9F"/>
    <w:rsid w:val="71DB7E00"/>
    <w:rsid w:val="71F43A1C"/>
    <w:rsid w:val="764E32DF"/>
    <w:rsid w:val="770A590B"/>
    <w:rsid w:val="7ABE3388"/>
    <w:rsid w:val="7D4452C9"/>
    <w:rsid w:val="7F8A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/>
  </w:docDefaults>
  <w:latentStyles w:defLockedState="0" w:defUIPriority="0" w:defSemiHidden="0" w:defUnhideWhenUsed="0" w:defQFormat="1" w:count="267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List Bullet 3" w:qFormat="0"/>
    <w:lsdException w:name="List Bullet 4" w:qFormat="0"/>
    <w:lsdException w:name="Default Paragraph Font" w:semiHidden="1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Placeholder Text" w:semiHidden="1" w:uiPriority="99" w:unhideWhenUsed="1" w:qFormat="0"/>
    <w:lsdException w:name="No Spacing" w:semiHidden="1" w:uiPriority="99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0"/>
    <w:lsdException w:name="Colorful Shading" w:uiPriority="71" w:qFormat="0"/>
    <w:lsdException w:name="Colorful List" w:uiPriority="72" w:qFormat="0"/>
    <w:lsdException w:name="Colorful Grid" w:uiPriority="73" w:qFormat="0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 w:qFormat="0"/>
    <w:lsdException w:name="List Paragraph" w:semiHidden="1" w:uiPriority="99" w:unhideWhenUsed="1" w:qFormat="0"/>
    <w:lsdException w:name="Quote" w:semiHidden="1" w:uiPriority="99" w:unhideWhenUsed="1" w:qFormat="0"/>
    <w:lsdException w:name="Intense Quote" w:semiHidden="1" w:uiPriority="99" w:unhideWhenUsed="1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 w:qFormat="0"/>
    <w:lsdException w:name="Colorful List Accent 1" w:uiPriority="72" w:qFormat="0"/>
    <w:lsdException w:name="Colorful Grid Accent 1" w:uiPriority="73" w:qFormat="0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 w:qFormat="0"/>
    <w:lsdException w:name="Dark List Accent 2" w:uiPriority="70" w:qFormat="0"/>
    <w:lsdException w:name="Colorful Shading Accent 2" w:uiPriority="71"/>
    <w:lsdException w:name="Colorful List Accent 2" w:uiPriority="72"/>
    <w:lsdException w:name="Colorful Grid Accent 2" w:uiPriority="73" w:qFormat="0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0"/>
    <w:lsdException w:name="Colorful Shading Accent 3" w:uiPriority="71" w:qFormat="0"/>
    <w:lsdException w:name="Colorful List Accent 3" w:uiPriority="72" w:qFormat="0"/>
    <w:lsdException w:name="Colorful Grid Accent 3" w:uiPriority="73" w:qFormat="0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 w:qFormat="0"/>
    <w:lsdException w:name="Dark List Accent 4" w:uiPriority="70" w:qFormat="0"/>
    <w:lsdException w:name="Colorful Shading Accent 4" w:uiPriority="71" w:qFormat="0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0"/>
    <w:lsdException w:name="Dark List Accent 5" w:uiPriority="70" w:qFormat="0"/>
    <w:lsdException w:name="Colorful Shading Accent 5" w:uiPriority="71"/>
    <w:lsdException w:name="Colorful List Accent 5" w:uiPriority="72"/>
    <w:lsdException w:name="Colorful Grid Accent 5" w:uiPriority="73" w:qFormat="0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0"/>
    <w:lsdException w:name="Dark List Accent 6" w:uiPriority="70" w:qFormat="0"/>
    <w:lsdException w:name="Colorful Shading Accent 6" w:uiPriority="71" w:qFormat="0"/>
    <w:lsdException w:name="Colorful List Accent 6" w:uiPriority="72" w:qFormat="0"/>
    <w:lsdException w:name="Colorful Grid Accent 6" w:uiPriority="73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Normal">
    <w:name w:val="Normal"/>
    <w:qFormat/>
    <w:rsid w:val="003C5D1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/>
  </w:docDefaults>
  <w:latentStyles w:defLockedState="0" w:defUIPriority="0" w:defSemiHidden="0" w:defUnhideWhenUsed="0" w:defQFormat="1" w:count="267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List Bullet 3" w:qFormat="0"/>
    <w:lsdException w:name="List Bullet 4" w:qFormat="0"/>
    <w:lsdException w:name="Default Paragraph Font" w:semiHidden="1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Placeholder Text" w:semiHidden="1" w:uiPriority="99" w:unhideWhenUsed="1" w:qFormat="0"/>
    <w:lsdException w:name="No Spacing" w:semiHidden="1" w:uiPriority="99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0"/>
    <w:lsdException w:name="Colorful Shading" w:uiPriority="71" w:qFormat="0"/>
    <w:lsdException w:name="Colorful List" w:uiPriority="72" w:qFormat="0"/>
    <w:lsdException w:name="Colorful Grid" w:uiPriority="73" w:qFormat="0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 w:qFormat="0"/>
    <w:lsdException w:name="List Paragraph" w:semiHidden="1" w:uiPriority="99" w:unhideWhenUsed="1" w:qFormat="0"/>
    <w:lsdException w:name="Quote" w:semiHidden="1" w:uiPriority="99" w:unhideWhenUsed="1" w:qFormat="0"/>
    <w:lsdException w:name="Intense Quote" w:semiHidden="1" w:uiPriority="99" w:unhideWhenUsed="1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 w:qFormat="0"/>
    <w:lsdException w:name="Colorful List Accent 1" w:uiPriority="72" w:qFormat="0"/>
    <w:lsdException w:name="Colorful Grid Accent 1" w:uiPriority="73" w:qFormat="0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 w:qFormat="0"/>
    <w:lsdException w:name="Dark List Accent 2" w:uiPriority="70" w:qFormat="0"/>
    <w:lsdException w:name="Colorful Shading Accent 2" w:uiPriority="71"/>
    <w:lsdException w:name="Colorful List Accent 2" w:uiPriority="72"/>
    <w:lsdException w:name="Colorful Grid Accent 2" w:uiPriority="73" w:qFormat="0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0"/>
    <w:lsdException w:name="Colorful Shading Accent 3" w:uiPriority="71" w:qFormat="0"/>
    <w:lsdException w:name="Colorful List Accent 3" w:uiPriority="72" w:qFormat="0"/>
    <w:lsdException w:name="Colorful Grid Accent 3" w:uiPriority="73" w:qFormat="0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 w:qFormat="0"/>
    <w:lsdException w:name="Dark List Accent 4" w:uiPriority="70" w:qFormat="0"/>
    <w:lsdException w:name="Colorful Shading Accent 4" w:uiPriority="71" w:qFormat="0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0"/>
    <w:lsdException w:name="Dark List Accent 5" w:uiPriority="70" w:qFormat="0"/>
    <w:lsdException w:name="Colorful Shading Accent 5" w:uiPriority="71"/>
    <w:lsdException w:name="Colorful List Accent 5" w:uiPriority="72"/>
    <w:lsdException w:name="Colorful Grid Accent 5" w:uiPriority="73" w:qFormat="0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0"/>
    <w:lsdException w:name="Dark List Accent 6" w:uiPriority="70" w:qFormat="0"/>
    <w:lsdException w:name="Colorful Shading Accent 6" w:uiPriority="71" w:qFormat="0"/>
    <w:lsdException w:name="Colorful List Accent 6" w:uiPriority="72" w:qFormat="0"/>
    <w:lsdException w:name="Colorful Grid Accent 6" w:uiPriority="73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Normal">
    <w:name w:val="Normal"/>
    <w:qFormat/>
    <w:rsid w:val="003C5D1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 SILVESTRE</dc:creator>
  <cp:lastModifiedBy>Windows User</cp:lastModifiedBy>
  <cp:revision>2</cp:revision>
  <cp:lastPrinted>2024-02-05T06:40:00Z</cp:lastPrinted>
  <dcterms:created xsi:type="dcterms:W3CDTF">2024-02-10T02:20:00Z</dcterms:created>
  <dcterms:modified xsi:type="dcterms:W3CDTF">2024-02-10T02:20:00Z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6DFA0F5745A04FAAB76AB25A926F8B4E</vt:lpwstr>
  </property>
</Properties>
</file>